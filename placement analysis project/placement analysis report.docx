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52F2D" w14:textId="411DA855" w:rsidR="00741A07" w:rsidRDefault="00741A07" w:rsidP="00741A07">
      <w:pPr>
        <w:pStyle w:val="Title"/>
        <w:pBdr>
          <w:bottom w:val="single" w:sz="8" w:space="9" w:color="4F81BD" w:themeColor="accent1"/>
        </w:pBdr>
        <w:jc w:val="center"/>
        <w:rPr>
          <w:rFonts w:ascii="Bahnschrift SemiBold" w:hAnsi="Bahnschrift SemiBold" w:cs="Arial"/>
          <w:sz w:val="72"/>
          <w:szCs w:val="72"/>
        </w:rPr>
      </w:pPr>
    </w:p>
    <w:p w14:paraId="4CF6E60C" w14:textId="6FD0C84F" w:rsidR="00741A07" w:rsidRDefault="00741A07" w:rsidP="00741A07">
      <w:pPr>
        <w:pStyle w:val="Title"/>
        <w:pBdr>
          <w:bottom w:val="single" w:sz="8" w:space="9" w:color="4F81BD" w:themeColor="accent1"/>
        </w:pBdr>
        <w:jc w:val="center"/>
        <w:rPr>
          <w:rFonts w:ascii="Bahnschrift SemiBold" w:hAnsi="Bahnschrift SemiBold" w:cs="Arial"/>
          <w:sz w:val="72"/>
          <w:szCs w:val="72"/>
        </w:rPr>
      </w:pPr>
    </w:p>
    <w:p w14:paraId="22BCC89B" w14:textId="36E427D6" w:rsidR="00260487" w:rsidRPr="00741A07" w:rsidRDefault="00810D7B" w:rsidP="00741A07">
      <w:pPr>
        <w:pStyle w:val="Title"/>
        <w:pBdr>
          <w:bottom w:val="single" w:sz="8" w:space="9" w:color="4F81BD" w:themeColor="accent1"/>
        </w:pBdr>
        <w:spacing w:line="276" w:lineRule="auto"/>
        <w:jc w:val="center"/>
        <w:rPr>
          <w:rFonts w:ascii="Bahnschrift SemiBold" w:hAnsi="Bahnschrift SemiBold" w:cs="Arial"/>
          <w:sz w:val="84"/>
          <w:szCs w:val="84"/>
        </w:rPr>
      </w:pPr>
      <w:r w:rsidRPr="00741A07">
        <w:rPr>
          <w:rFonts w:ascii="Bahnschrift SemiBold" w:hAnsi="Bahnschrift SemiBold" w:cs="Arial"/>
          <w:sz w:val="84"/>
          <w:szCs w:val="84"/>
        </w:rPr>
        <w:t>STUDENT PLACEMENT ANALYSIS</w:t>
      </w:r>
      <w:r w:rsidR="00307C72" w:rsidRPr="00741A07">
        <w:rPr>
          <w:rFonts w:ascii="Bahnschrift SemiBold" w:hAnsi="Bahnschrift SemiBold" w:cs="Arial"/>
          <w:sz w:val="84"/>
          <w:szCs w:val="84"/>
        </w:rPr>
        <w:t xml:space="preserve"> DASHBOARD</w:t>
      </w:r>
      <w:r w:rsidRPr="00741A07">
        <w:rPr>
          <w:rFonts w:ascii="Bahnschrift SemiBold" w:hAnsi="Bahnschrift SemiBold" w:cs="Arial"/>
          <w:sz w:val="84"/>
          <w:szCs w:val="84"/>
        </w:rPr>
        <w:t xml:space="preserve"> REPORT</w:t>
      </w:r>
    </w:p>
    <w:p w14:paraId="476C8DD3" w14:textId="0F69FB0D" w:rsidR="003212E7" w:rsidRDefault="003212E7" w:rsidP="00741A07">
      <w:pPr>
        <w:jc w:val="both"/>
      </w:pPr>
    </w:p>
    <w:p w14:paraId="247E8FD3" w14:textId="4B97F603" w:rsidR="00DF5868" w:rsidRPr="007A24AF" w:rsidRDefault="00741A07" w:rsidP="007A24AF">
      <w:pPr>
        <w:pStyle w:val="Heading1"/>
        <w:jc w:val="center"/>
        <w:rPr>
          <w:color w:val="auto"/>
          <w:sz w:val="56"/>
          <w:szCs w:val="56"/>
        </w:rPr>
      </w:pPr>
      <w:r w:rsidRPr="007A24AF">
        <w:rPr>
          <w:color w:val="auto"/>
          <w:sz w:val="56"/>
          <w:szCs w:val="56"/>
        </w:rPr>
        <w:t>Name : Srinidhi R</w:t>
      </w:r>
    </w:p>
    <w:p w14:paraId="4335882B" w14:textId="652C5AF0" w:rsidR="00741A07" w:rsidRPr="007A24AF" w:rsidRDefault="00741A07" w:rsidP="007A24AF">
      <w:pPr>
        <w:pStyle w:val="Heading1"/>
        <w:jc w:val="center"/>
        <w:rPr>
          <w:color w:val="auto"/>
          <w:sz w:val="56"/>
          <w:szCs w:val="56"/>
        </w:rPr>
      </w:pPr>
      <w:r w:rsidRPr="007A24AF">
        <w:rPr>
          <w:color w:val="auto"/>
          <w:sz w:val="56"/>
          <w:szCs w:val="56"/>
        </w:rPr>
        <w:t>U</w:t>
      </w:r>
      <w:r w:rsidR="007A24AF" w:rsidRPr="007A24AF">
        <w:rPr>
          <w:color w:val="auto"/>
          <w:sz w:val="56"/>
          <w:szCs w:val="56"/>
        </w:rPr>
        <w:t>sn</w:t>
      </w:r>
      <w:r w:rsidRPr="007A24AF">
        <w:rPr>
          <w:color w:val="auto"/>
          <w:sz w:val="56"/>
          <w:szCs w:val="56"/>
        </w:rPr>
        <w:t xml:space="preserve"> : 4GW23CI053</w:t>
      </w:r>
    </w:p>
    <w:p w14:paraId="26803C34" w14:textId="195FAF7E" w:rsidR="00741A07" w:rsidRPr="007A24AF" w:rsidRDefault="00741A07" w:rsidP="007A24AF">
      <w:pPr>
        <w:pStyle w:val="Heading1"/>
        <w:jc w:val="center"/>
        <w:rPr>
          <w:color w:val="auto"/>
          <w:sz w:val="56"/>
          <w:szCs w:val="56"/>
        </w:rPr>
      </w:pPr>
      <w:r w:rsidRPr="007A24AF">
        <w:rPr>
          <w:color w:val="auto"/>
          <w:sz w:val="56"/>
          <w:szCs w:val="56"/>
        </w:rPr>
        <w:t>E</w:t>
      </w:r>
      <w:r w:rsidR="007A24AF" w:rsidRPr="007A24AF">
        <w:rPr>
          <w:color w:val="auto"/>
          <w:sz w:val="56"/>
          <w:szCs w:val="56"/>
        </w:rPr>
        <w:t>mail</w:t>
      </w:r>
      <w:r w:rsidRPr="007A24AF">
        <w:rPr>
          <w:color w:val="auto"/>
          <w:sz w:val="56"/>
          <w:szCs w:val="56"/>
        </w:rPr>
        <w:t xml:space="preserve"> : ramdasnidhi@gmail.com</w:t>
      </w:r>
    </w:p>
    <w:p w14:paraId="58F4F5E1" w14:textId="77777777" w:rsidR="00DF5868" w:rsidRDefault="00DF5868" w:rsidP="00741A07">
      <w:pPr>
        <w:jc w:val="both"/>
      </w:pPr>
    </w:p>
    <w:p w14:paraId="6335ED80" w14:textId="77777777" w:rsidR="00DF5868" w:rsidRDefault="00DF5868" w:rsidP="00741A07">
      <w:pPr>
        <w:jc w:val="both"/>
      </w:pPr>
    </w:p>
    <w:p w14:paraId="39234DA1" w14:textId="0291B960" w:rsidR="00DF5868" w:rsidRDefault="00DF5868" w:rsidP="00741A07">
      <w:pPr>
        <w:jc w:val="both"/>
      </w:pPr>
    </w:p>
    <w:p w14:paraId="450157C0" w14:textId="77777777" w:rsidR="00D55C77" w:rsidRDefault="00D55C77" w:rsidP="007A24AF">
      <w:pPr>
        <w:pStyle w:val="Heading1"/>
        <w:jc w:val="both"/>
        <w:rPr>
          <w:rFonts w:cstheme="majorHAnsi"/>
          <w:color w:val="244061" w:themeColor="accent1" w:themeShade="80"/>
          <w:sz w:val="68"/>
          <w:szCs w:val="68"/>
        </w:rPr>
      </w:pPr>
    </w:p>
    <w:p w14:paraId="0F6B7C94" w14:textId="4384496B" w:rsidR="00FA60D1" w:rsidRDefault="00FA60D1" w:rsidP="007A24AF">
      <w:pPr>
        <w:pStyle w:val="Heading1"/>
        <w:jc w:val="both"/>
        <w:rPr>
          <w:color w:val="244061" w:themeColor="accent1" w:themeShade="80"/>
          <w:sz w:val="68"/>
          <w:szCs w:val="68"/>
        </w:rPr>
      </w:pPr>
      <w:r w:rsidRPr="00FA60D1">
        <w:rPr>
          <w:rFonts w:cstheme="majorHAnsi"/>
          <w:color w:val="244061" w:themeColor="accent1" w:themeShade="80"/>
          <w:sz w:val="68"/>
          <w:szCs w:val="68"/>
        </w:rPr>
        <w:t>INDEX</w:t>
      </w:r>
      <w:r w:rsidRPr="00FA60D1">
        <w:rPr>
          <w:rFonts w:cstheme="majorHAnsi"/>
          <w:color w:val="244061" w:themeColor="accent1" w:themeShade="80"/>
          <w:sz w:val="68"/>
          <w:szCs w:val="68"/>
        </w:rPr>
        <w:t xml:space="preserve"> </w:t>
      </w:r>
      <w:r w:rsidRPr="00FA60D1">
        <w:rPr>
          <w:color w:val="244061" w:themeColor="accent1" w:themeShade="80"/>
          <w:sz w:val="68"/>
          <w:szCs w:val="68"/>
        </w:rPr>
        <w:t>:</w:t>
      </w:r>
    </w:p>
    <w:p w14:paraId="57500EF2" w14:textId="77777777" w:rsidR="007A24AF" w:rsidRPr="007A24AF" w:rsidRDefault="007A24AF" w:rsidP="007A24AF"/>
    <w:p w14:paraId="0FE44C1B" w14:textId="37EB8683" w:rsidR="00FA60D1" w:rsidRPr="00FA60D1" w:rsidRDefault="00FA60D1" w:rsidP="00741A07">
      <w:pPr>
        <w:numPr>
          <w:ilvl w:val="0"/>
          <w:numId w:val="12"/>
        </w:numPr>
        <w:jc w:val="both"/>
        <w:rPr>
          <w:sz w:val="32"/>
          <w:szCs w:val="32"/>
          <w:lang w:val="en-IN"/>
        </w:rPr>
      </w:pPr>
      <w:r w:rsidRPr="000F2A17">
        <w:rPr>
          <w:b/>
          <w:bCs/>
          <w:sz w:val="32"/>
          <w:szCs w:val="32"/>
          <w:lang w:val="en-IN"/>
        </w:rPr>
        <w:t>Project Tittle</w:t>
      </w:r>
      <w:r w:rsidRPr="00FA60D1">
        <w:rPr>
          <w:sz w:val="32"/>
          <w:szCs w:val="32"/>
          <w:lang w:val="en-IN"/>
        </w:rPr>
        <w:t xml:space="preserve"> ................................................. 3</w:t>
      </w:r>
    </w:p>
    <w:p w14:paraId="444871D6" w14:textId="77777777" w:rsidR="00FA60D1" w:rsidRPr="00FA60D1" w:rsidRDefault="00FA60D1" w:rsidP="00741A07">
      <w:pPr>
        <w:numPr>
          <w:ilvl w:val="0"/>
          <w:numId w:val="12"/>
        </w:numPr>
        <w:jc w:val="both"/>
        <w:rPr>
          <w:sz w:val="32"/>
          <w:szCs w:val="32"/>
          <w:lang w:val="en-IN"/>
        </w:rPr>
      </w:pPr>
      <w:r w:rsidRPr="00FA60D1">
        <w:rPr>
          <w:b/>
          <w:bCs/>
          <w:sz w:val="32"/>
          <w:szCs w:val="32"/>
          <w:lang w:val="en-IN"/>
        </w:rPr>
        <w:t>Problem Statement</w:t>
      </w:r>
      <w:r w:rsidRPr="00FA60D1">
        <w:rPr>
          <w:sz w:val="32"/>
          <w:szCs w:val="32"/>
          <w:lang w:val="en-IN"/>
        </w:rPr>
        <w:t xml:space="preserve"> ................................... 3</w:t>
      </w:r>
    </w:p>
    <w:p w14:paraId="2A440A44" w14:textId="721B5D9E" w:rsidR="00FA60D1" w:rsidRPr="00FA60D1" w:rsidRDefault="009C5CE6" w:rsidP="00741A07">
      <w:pPr>
        <w:numPr>
          <w:ilvl w:val="0"/>
          <w:numId w:val="12"/>
        </w:numPr>
        <w:jc w:val="both"/>
        <w:rPr>
          <w:sz w:val="32"/>
          <w:szCs w:val="32"/>
          <w:lang w:val="en-IN"/>
        </w:rPr>
      </w:pPr>
      <w:r w:rsidRPr="000F2A17">
        <w:rPr>
          <w:b/>
          <w:bCs/>
          <w:sz w:val="32"/>
          <w:szCs w:val="32"/>
          <w:lang w:val="en-IN"/>
        </w:rPr>
        <w:t>Project</w:t>
      </w:r>
      <w:r w:rsidR="00FA60D1" w:rsidRPr="00FA60D1">
        <w:rPr>
          <w:b/>
          <w:bCs/>
          <w:sz w:val="32"/>
          <w:szCs w:val="32"/>
          <w:lang w:val="en-IN"/>
        </w:rPr>
        <w:t xml:space="preserve"> Description</w:t>
      </w:r>
      <w:r w:rsidR="00FA60D1" w:rsidRPr="00FA60D1">
        <w:rPr>
          <w:sz w:val="32"/>
          <w:szCs w:val="32"/>
          <w:lang w:val="en-IN"/>
        </w:rPr>
        <w:t xml:space="preserve"> .......................... 3</w:t>
      </w:r>
    </w:p>
    <w:p w14:paraId="0F4A9F48" w14:textId="77777777" w:rsidR="00FA60D1" w:rsidRPr="000F2A17" w:rsidRDefault="00FA60D1" w:rsidP="00741A07">
      <w:pPr>
        <w:numPr>
          <w:ilvl w:val="0"/>
          <w:numId w:val="12"/>
        </w:numPr>
        <w:jc w:val="both"/>
        <w:rPr>
          <w:sz w:val="32"/>
          <w:szCs w:val="32"/>
          <w:lang w:val="en-IN"/>
        </w:rPr>
      </w:pPr>
      <w:r w:rsidRPr="00FA60D1">
        <w:rPr>
          <w:b/>
          <w:bCs/>
          <w:sz w:val="32"/>
          <w:szCs w:val="32"/>
          <w:lang w:val="en-IN"/>
        </w:rPr>
        <w:t>Data and Output Purpose</w:t>
      </w:r>
      <w:r w:rsidRPr="00FA60D1">
        <w:rPr>
          <w:sz w:val="32"/>
          <w:szCs w:val="32"/>
          <w:lang w:val="en-IN"/>
        </w:rPr>
        <w:t xml:space="preserve"> ...................... 4</w:t>
      </w:r>
    </w:p>
    <w:p w14:paraId="6F4BCC6F" w14:textId="40D0F0C3" w:rsidR="00705965" w:rsidRPr="000F2A17" w:rsidRDefault="00705965" w:rsidP="00741A07">
      <w:pPr>
        <w:pStyle w:val="Heading2"/>
        <w:numPr>
          <w:ilvl w:val="0"/>
          <w:numId w:val="26"/>
        </w:numPr>
        <w:jc w:val="both"/>
        <w:rPr>
          <w:b w:val="0"/>
          <w:bCs w:val="0"/>
          <w:color w:val="auto"/>
          <w:sz w:val="32"/>
          <w:szCs w:val="32"/>
        </w:rPr>
      </w:pPr>
      <w:r w:rsidRPr="000F2A17">
        <w:rPr>
          <w:b w:val="0"/>
          <w:bCs w:val="0"/>
          <w:color w:val="auto"/>
          <w:sz w:val="32"/>
          <w:szCs w:val="32"/>
        </w:rPr>
        <w:t>Input Data (MySQL tables)</w:t>
      </w:r>
    </w:p>
    <w:p w14:paraId="2D1591B4" w14:textId="66C5DBE9" w:rsidR="00705965" w:rsidRPr="000F2A17" w:rsidRDefault="00705965" w:rsidP="00741A07">
      <w:pPr>
        <w:pStyle w:val="Heading2"/>
        <w:numPr>
          <w:ilvl w:val="0"/>
          <w:numId w:val="26"/>
        </w:numPr>
        <w:jc w:val="both"/>
        <w:rPr>
          <w:b w:val="0"/>
          <w:bCs w:val="0"/>
          <w:color w:val="auto"/>
          <w:sz w:val="32"/>
          <w:szCs w:val="32"/>
        </w:rPr>
      </w:pPr>
      <w:r w:rsidRPr="000F2A17">
        <w:rPr>
          <w:b w:val="0"/>
          <w:bCs w:val="0"/>
          <w:color w:val="auto"/>
          <w:sz w:val="32"/>
          <w:szCs w:val="32"/>
        </w:rPr>
        <w:t xml:space="preserve">Output &amp; Benefits  </w:t>
      </w:r>
    </w:p>
    <w:p w14:paraId="3CCD590F" w14:textId="77777777" w:rsidR="00FA60D1" w:rsidRPr="00FA60D1" w:rsidRDefault="00FA60D1" w:rsidP="00741A07">
      <w:pPr>
        <w:numPr>
          <w:ilvl w:val="0"/>
          <w:numId w:val="12"/>
        </w:numPr>
        <w:jc w:val="both"/>
        <w:rPr>
          <w:sz w:val="32"/>
          <w:szCs w:val="32"/>
          <w:lang w:val="en-IN"/>
        </w:rPr>
      </w:pPr>
      <w:r w:rsidRPr="00FA60D1">
        <w:rPr>
          <w:b/>
          <w:bCs/>
          <w:sz w:val="32"/>
          <w:szCs w:val="32"/>
          <w:lang w:val="en-IN"/>
        </w:rPr>
        <w:t>Solution Plan</w:t>
      </w:r>
      <w:r w:rsidRPr="00FA60D1">
        <w:rPr>
          <w:sz w:val="32"/>
          <w:szCs w:val="32"/>
          <w:lang w:val="en-IN"/>
        </w:rPr>
        <w:t xml:space="preserve"> .............................................. 4</w:t>
      </w:r>
    </w:p>
    <w:p w14:paraId="67A1D762" w14:textId="7BD96981" w:rsidR="00705965" w:rsidRPr="000F2A17" w:rsidRDefault="00705965" w:rsidP="00741A07">
      <w:pPr>
        <w:numPr>
          <w:ilvl w:val="0"/>
          <w:numId w:val="12"/>
        </w:numPr>
        <w:jc w:val="both"/>
        <w:rPr>
          <w:sz w:val="32"/>
          <w:szCs w:val="32"/>
          <w:lang w:val="en-IN"/>
        </w:rPr>
      </w:pPr>
      <w:r w:rsidRPr="000F2A17">
        <w:rPr>
          <w:b/>
          <w:bCs/>
          <w:sz w:val="32"/>
          <w:szCs w:val="32"/>
          <w:lang w:val="en-IN"/>
        </w:rPr>
        <w:t>Diagram Design</w:t>
      </w:r>
    </w:p>
    <w:p w14:paraId="2A4E3B2C" w14:textId="1640C660" w:rsidR="00705965" w:rsidRPr="000F2A17" w:rsidRDefault="00705965" w:rsidP="00741A07">
      <w:pPr>
        <w:pStyle w:val="Heading2"/>
        <w:numPr>
          <w:ilvl w:val="0"/>
          <w:numId w:val="21"/>
        </w:numPr>
        <w:jc w:val="both"/>
        <w:rPr>
          <w:b w:val="0"/>
          <w:bCs w:val="0"/>
          <w:color w:val="auto"/>
          <w:sz w:val="32"/>
          <w:szCs w:val="32"/>
        </w:rPr>
      </w:pPr>
      <w:r w:rsidRPr="000F2A17">
        <w:rPr>
          <w:b w:val="0"/>
          <w:bCs w:val="0"/>
          <w:color w:val="auto"/>
          <w:sz w:val="32"/>
          <w:szCs w:val="32"/>
        </w:rPr>
        <w:t xml:space="preserve">Activity Diagram </w:t>
      </w:r>
    </w:p>
    <w:p w14:paraId="4C94BAF1" w14:textId="2153E393" w:rsidR="00705965" w:rsidRPr="000F2A17" w:rsidRDefault="00705965" w:rsidP="00741A07">
      <w:pPr>
        <w:pStyle w:val="Heading2"/>
        <w:numPr>
          <w:ilvl w:val="0"/>
          <w:numId w:val="21"/>
        </w:numPr>
        <w:jc w:val="both"/>
        <w:rPr>
          <w:b w:val="0"/>
          <w:bCs w:val="0"/>
          <w:color w:val="auto"/>
          <w:sz w:val="32"/>
          <w:szCs w:val="32"/>
        </w:rPr>
      </w:pPr>
      <w:r w:rsidRPr="000F2A17">
        <w:rPr>
          <w:b w:val="0"/>
          <w:bCs w:val="0"/>
          <w:color w:val="auto"/>
          <w:sz w:val="32"/>
          <w:szCs w:val="32"/>
        </w:rPr>
        <w:t>Data Flow Diagram</w:t>
      </w:r>
    </w:p>
    <w:p w14:paraId="588DDC8A" w14:textId="76285732" w:rsidR="00705965" w:rsidRPr="000F2A17" w:rsidRDefault="00705965" w:rsidP="00741A07">
      <w:pPr>
        <w:numPr>
          <w:ilvl w:val="0"/>
          <w:numId w:val="12"/>
        </w:numPr>
        <w:jc w:val="both"/>
        <w:rPr>
          <w:sz w:val="32"/>
          <w:szCs w:val="32"/>
          <w:lang w:val="en-IN"/>
        </w:rPr>
      </w:pPr>
      <w:r w:rsidRPr="000F2A17">
        <w:rPr>
          <w:b/>
          <w:bCs/>
          <w:sz w:val="32"/>
          <w:szCs w:val="32"/>
          <w:lang w:val="en-IN"/>
        </w:rPr>
        <w:t>Code and Implementation</w:t>
      </w:r>
    </w:p>
    <w:p w14:paraId="00E63833" w14:textId="4046651D" w:rsidR="00FA60D1" w:rsidRPr="00FA60D1" w:rsidRDefault="00FA60D1" w:rsidP="00741A07">
      <w:pPr>
        <w:numPr>
          <w:ilvl w:val="0"/>
          <w:numId w:val="12"/>
        </w:numPr>
        <w:jc w:val="both"/>
        <w:rPr>
          <w:sz w:val="32"/>
          <w:szCs w:val="32"/>
          <w:lang w:val="en-IN"/>
        </w:rPr>
      </w:pPr>
      <w:r w:rsidRPr="00FA60D1">
        <w:rPr>
          <w:b/>
          <w:bCs/>
          <w:sz w:val="32"/>
          <w:szCs w:val="32"/>
          <w:lang w:val="en-IN"/>
        </w:rPr>
        <w:t>Output Screenshots &amp; Explanation</w:t>
      </w:r>
      <w:r w:rsidRPr="00FA60D1">
        <w:rPr>
          <w:sz w:val="32"/>
          <w:szCs w:val="32"/>
          <w:lang w:val="en-IN"/>
        </w:rPr>
        <w:t xml:space="preserve"> .... 18</w:t>
      </w:r>
    </w:p>
    <w:p w14:paraId="37AA49F4" w14:textId="0127D2BD" w:rsidR="00436A81" w:rsidRPr="000F2A17" w:rsidRDefault="00FA60D1" w:rsidP="00741A07">
      <w:pPr>
        <w:pStyle w:val="ListParagraph"/>
        <w:numPr>
          <w:ilvl w:val="0"/>
          <w:numId w:val="12"/>
        </w:numPr>
        <w:jc w:val="both"/>
        <w:rPr>
          <w:sz w:val="32"/>
          <w:szCs w:val="32"/>
          <w:lang w:val="en-IN"/>
        </w:rPr>
      </w:pPr>
      <w:r w:rsidRPr="000F2A17">
        <w:rPr>
          <w:b/>
          <w:bCs/>
          <w:sz w:val="32"/>
          <w:szCs w:val="32"/>
          <w:lang w:val="en-IN"/>
        </w:rPr>
        <w:t>Conclusion</w:t>
      </w:r>
      <w:r w:rsidRPr="000F2A17">
        <w:rPr>
          <w:sz w:val="32"/>
          <w:szCs w:val="32"/>
          <w:lang w:val="en-IN"/>
        </w:rPr>
        <w:t xml:space="preserve"> ................................................ </w:t>
      </w:r>
    </w:p>
    <w:p w14:paraId="0EA383F1" w14:textId="413AC771" w:rsidR="00436A81" w:rsidRPr="000F2A17" w:rsidRDefault="00307C72" w:rsidP="00741A07">
      <w:pPr>
        <w:ind w:left="360"/>
        <w:jc w:val="both"/>
        <w:rPr>
          <w:sz w:val="32"/>
          <w:szCs w:val="32"/>
          <w:lang w:val="en-IN"/>
        </w:rPr>
      </w:pPr>
      <w:r w:rsidRPr="000F2A17">
        <w:rPr>
          <w:sz w:val="32"/>
          <w:szCs w:val="32"/>
          <w:lang w:val="en-IN"/>
        </w:rPr>
        <w:t>10.</w:t>
      </w:r>
      <w:r w:rsidR="00436A81" w:rsidRPr="000F2A17">
        <w:rPr>
          <w:sz w:val="32"/>
          <w:szCs w:val="32"/>
          <w:lang w:val="en-IN"/>
        </w:rPr>
        <w:t xml:space="preserve"> </w:t>
      </w:r>
      <w:r w:rsidR="00436A81" w:rsidRPr="000F2A17">
        <w:rPr>
          <w:b/>
          <w:bCs/>
          <w:sz w:val="32"/>
          <w:szCs w:val="32"/>
          <w:lang w:val="en-IN"/>
        </w:rPr>
        <w:t xml:space="preserve">Closure </w:t>
      </w:r>
    </w:p>
    <w:p w14:paraId="4EA7CEFC" w14:textId="3B390274" w:rsidR="00741A07" w:rsidRPr="000F2A17" w:rsidRDefault="00436A81" w:rsidP="007A24AF">
      <w:pPr>
        <w:ind w:left="360"/>
        <w:jc w:val="both"/>
        <w:rPr>
          <w:b/>
          <w:bCs/>
          <w:sz w:val="32"/>
          <w:szCs w:val="32"/>
          <w:lang w:val="en-IN"/>
        </w:rPr>
      </w:pPr>
      <w:r w:rsidRPr="000F2A17">
        <w:rPr>
          <w:sz w:val="32"/>
          <w:szCs w:val="32"/>
          <w:lang w:val="en-IN"/>
        </w:rPr>
        <w:t>11.</w:t>
      </w:r>
      <w:r w:rsidR="00307C72" w:rsidRPr="000F2A17">
        <w:rPr>
          <w:sz w:val="32"/>
          <w:szCs w:val="32"/>
          <w:lang w:val="en-IN"/>
        </w:rPr>
        <w:t xml:space="preserve"> </w:t>
      </w:r>
      <w:r w:rsidR="00307C72" w:rsidRPr="000F2A17">
        <w:rPr>
          <w:b/>
          <w:bCs/>
          <w:sz w:val="32"/>
          <w:szCs w:val="32"/>
          <w:lang w:val="en-IN"/>
        </w:rPr>
        <w:t xml:space="preserve">Bibliography </w:t>
      </w:r>
    </w:p>
    <w:p w14:paraId="1F5D17E5" w14:textId="1235EFC7" w:rsidR="00FA60D1" w:rsidRPr="00103DF0" w:rsidRDefault="00BD058C" w:rsidP="00741A07">
      <w:pPr>
        <w:pStyle w:val="Heading1"/>
        <w:jc w:val="both"/>
        <w:rPr>
          <w:rFonts w:cstheme="majorHAnsi"/>
          <w:color w:val="0F243E" w:themeColor="text2" w:themeShade="80"/>
          <w:sz w:val="48"/>
          <w:szCs w:val="48"/>
        </w:rPr>
      </w:pPr>
      <w:r w:rsidRPr="00103DF0">
        <w:rPr>
          <w:rFonts w:cstheme="majorHAnsi"/>
          <w:color w:val="0F243E" w:themeColor="text2" w:themeShade="80"/>
          <w:sz w:val="48"/>
          <w:szCs w:val="48"/>
        </w:rPr>
        <w:lastRenderedPageBreak/>
        <w:t>1.</w:t>
      </w:r>
      <w:r w:rsidR="00FA60D1" w:rsidRPr="00103DF0">
        <w:rPr>
          <w:rFonts w:cstheme="majorHAnsi"/>
          <w:color w:val="0F243E" w:themeColor="text2" w:themeShade="80"/>
          <w:sz w:val="48"/>
          <w:szCs w:val="48"/>
        </w:rPr>
        <w:t>P</w:t>
      </w:r>
      <w:r w:rsidRPr="00103DF0">
        <w:rPr>
          <w:rFonts w:cstheme="majorHAnsi"/>
          <w:color w:val="0F243E" w:themeColor="text2" w:themeShade="80"/>
          <w:sz w:val="48"/>
          <w:szCs w:val="48"/>
        </w:rPr>
        <w:t>roject</w:t>
      </w:r>
      <w:r w:rsidR="00FA60D1" w:rsidRPr="00103DF0">
        <w:rPr>
          <w:rFonts w:cstheme="majorHAnsi"/>
          <w:color w:val="0F243E" w:themeColor="text2" w:themeShade="80"/>
          <w:sz w:val="48"/>
          <w:szCs w:val="48"/>
        </w:rPr>
        <w:t xml:space="preserve"> T</w:t>
      </w:r>
      <w:r w:rsidRPr="00103DF0">
        <w:rPr>
          <w:rFonts w:cstheme="majorHAnsi"/>
          <w:color w:val="0F243E" w:themeColor="text2" w:themeShade="80"/>
          <w:sz w:val="48"/>
          <w:szCs w:val="48"/>
        </w:rPr>
        <w:t>ittle</w:t>
      </w:r>
      <w:r w:rsidR="00FA60D1" w:rsidRPr="00103DF0">
        <w:rPr>
          <w:rFonts w:cstheme="majorHAnsi"/>
          <w:color w:val="0F243E" w:themeColor="text2" w:themeShade="80"/>
          <w:sz w:val="48"/>
          <w:szCs w:val="48"/>
        </w:rPr>
        <w:t xml:space="preserve"> :</w:t>
      </w:r>
      <w:r w:rsidR="00FA60D1" w:rsidRPr="00103DF0">
        <w:rPr>
          <w:rFonts w:cstheme="majorHAnsi"/>
          <w:color w:val="0F243E" w:themeColor="text2" w:themeShade="80"/>
          <w:sz w:val="48"/>
          <w:szCs w:val="48"/>
        </w:rPr>
        <w:t xml:space="preserve"> </w:t>
      </w:r>
    </w:p>
    <w:p w14:paraId="4F2D6C79" w14:textId="77777777" w:rsidR="00BD058C" w:rsidRPr="00BD058C" w:rsidRDefault="00FA60D1" w:rsidP="00741A07">
      <w:pPr>
        <w:jc w:val="both"/>
        <w:rPr>
          <w:sz w:val="40"/>
          <w:szCs w:val="40"/>
        </w:rPr>
      </w:pPr>
      <w:r w:rsidRPr="00BD058C">
        <w:rPr>
          <w:sz w:val="40"/>
          <w:szCs w:val="40"/>
        </w:rPr>
        <w:t>Placement Analysis Dashboard</w:t>
      </w:r>
    </w:p>
    <w:p w14:paraId="62560339" w14:textId="5BB4ADAD" w:rsidR="00BD058C" w:rsidRPr="00103DF0" w:rsidRDefault="00BD058C" w:rsidP="00741A07">
      <w:pPr>
        <w:pStyle w:val="Heading1"/>
        <w:jc w:val="both"/>
        <w:rPr>
          <w:rFonts w:cstheme="majorHAnsi"/>
          <w:color w:val="0F243E" w:themeColor="text2" w:themeShade="80"/>
          <w:sz w:val="44"/>
          <w:szCs w:val="44"/>
        </w:rPr>
      </w:pPr>
      <w:r w:rsidRPr="00103DF0">
        <w:rPr>
          <w:rFonts w:cstheme="majorHAnsi"/>
          <w:color w:val="0F243E" w:themeColor="text2" w:themeShade="80"/>
          <w:sz w:val="44"/>
          <w:szCs w:val="44"/>
        </w:rPr>
        <w:t>2</w:t>
      </w:r>
      <w:r w:rsidRPr="00103DF0">
        <w:rPr>
          <w:rFonts w:cstheme="majorHAnsi"/>
          <w:color w:val="0F243E" w:themeColor="text2" w:themeShade="80"/>
          <w:sz w:val="44"/>
          <w:szCs w:val="44"/>
        </w:rPr>
        <w:t>.P</w:t>
      </w:r>
      <w:r w:rsidRPr="00103DF0">
        <w:rPr>
          <w:rFonts w:cstheme="majorHAnsi"/>
          <w:color w:val="0F243E" w:themeColor="text2" w:themeShade="80"/>
          <w:sz w:val="44"/>
          <w:szCs w:val="44"/>
        </w:rPr>
        <w:t>roblem Statement</w:t>
      </w:r>
      <w:r w:rsidRPr="00103DF0">
        <w:rPr>
          <w:rFonts w:cstheme="majorHAnsi"/>
          <w:color w:val="0F243E" w:themeColor="text2" w:themeShade="80"/>
          <w:sz w:val="44"/>
          <w:szCs w:val="44"/>
        </w:rPr>
        <w:t xml:space="preserve"> : </w:t>
      </w:r>
    </w:p>
    <w:p w14:paraId="060D3FBE" w14:textId="523F48DB" w:rsidR="002D3135" w:rsidRPr="00811016" w:rsidRDefault="002D3135" w:rsidP="00741A07">
      <w:pPr>
        <w:pStyle w:val="NoSpacing"/>
        <w:spacing w:line="276" w:lineRule="auto"/>
        <w:jc w:val="both"/>
        <w:rPr>
          <w:sz w:val="24"/>
          <w:szCs w:val="24"/>
          <w:lang w:val="en-IN"/>
        </w:rPr>
      </w:pPr>
      <w:r w:rsidRPr="00811016">
        <w:rPr>
          <w:sz w:val="24"/>
          <w:szCs w:val="24"/>
          <w:lang w:val="en-IN"/>
        </w:rPr>
        <w:t>The Placement Cell maintains large volumes of data about students, companies, interviews, offers, and recruitment outcomes. However, this data is often stored in raw form and lacks advanced insights. As a result, it becomes difficult to:</w:t>
      </w:r>
    </w:p>
    <w:p w14:paraId="45530B9A" w14:textId="77777777" w:rsidR="002D3135" w:rsidRPr="002D3135" w:rsidRDefault="002D3135" w:rsidP="00741A07">
      <w:pPr>
        <w:pStyle w:val="NoSpacing"/>
        <w:numPr>
          <w:ilvl w:val="0"/>
          <w:numId w:val="13"/>
        </w:numPr>
        <w:spacing w:line="276" w:lineRule="auto"/>
        <w:jc w:val="both"/>
        <w:rPr>
          <w:sz w:val="24"/>
          <w:szCs w:val="24"/>
          <w:lang w:val="en-IN"/>
        </w:rPr>
      </w:pPr>
      <w:r w:rsidRPr="002D3135">
        <w:rPr>
          <w:sz w:val="24"/>
          <w:szCs w:val="24"/>
          <w:lang w:val="en-IN"/>
        </w:rPr>
        <w:t>Identify placement trends across batches, branches, and recruiters.</w:t>
      </w:r>
    </w:p>
    <w:p w14:paraId="1DF0F9E6" w14:textId="77777777" w:rsidR="002D3135" w:rsidRPr="002D3135" w:rsidRDefault="002D3135" w:rsidP="00741A07">
      <w:pPr>
        <w:pStyle w:val="NoSpacing"/>
        <w:numPr>
          <w:ilvl w:val="0"/>
          <w:numId w:val="13"/>
        </w:numPr>
        <w:spacing w:line="276" w:lineRule="auto"/>
        <w:jc w:val="both"/>
        <w:rPr>
          <w:sz w:val="24"/>
          <w:szCs w:val="24"/>
          <w:lang w:val="en-IN"/>
        </w:rPr>
      </w:pPr>
      <w:r w:rsidRPr="002D3135">
        <w:rPr>
          <w:sz w:val="24"/>
          <w:szCs w:val="24"/>
          <w:lang w:val="en-IN"/>
        </w:rPr>
        <w:t>Measure recruiter performance and student preparedness.</w:t>
      </w:r>
    </w:p>
    <w:p w14:paraId="40AFB60F" w14:textId="77777777" w:rsidR="002D3135" w:rsidRPr="002D3135" w:rsidRDefault="002D3135" w:rsidP="00741A07">
      <w:pPr>
        <w:pStyle w:val="NoSpacing"/>
        <w:numPr>
          <w:ilvl w:val="0"/>
          <w:numId w:val="13"/>
        </w:numPr>
        <w:spacing w:line="276" w:lineRule="auto"/>
        <w:jc w:val="both"/>
        <w:rPr>
          <w:sz w:val="24"/>
          <w:szCs w:val="24"/>
          <w:lang w:val="en-IN"/>
        </w:rPr>
      </w:pPr>
      <w:r w:rsidRPr="002D3135">
        <w:rPr>
          <w:sz w:val="24"/>
          <w:szCs w:val="24"/>
          <w:lang w:val="en-IN"/>
        </w:rPr>
        <w:t>Track salary variations and conversion rates.</w:t>
      </w:r>
    </w:p>
    <w:p w14:paraId="2FE83E8F" w14:textId="77777777" w:rsidR="002D3135" w:rsidRPr="002D3135" w:rsidRDefault="002D3135" w:rsidP="00741A07">
      <w:pPr>
        <w:pStyle w:val="NoSpacing"/>
        <w:spacing w:line="276" w:lineRule="auto"/>
        <w:jc w:val="both"/>
        <w:rPr>
          <w:sz w:val="24"/>
          <w:szCs w:val="24"/>
          <w:lang w:val="en-IN"/>
        </w:rPr>
      </w:pPr>
      <w:r w:rsidRPr="002D3135">
        <w:rPr>
          <w:sz w:val="24"/>
          <w:szCs w:val="24"/>
          <w:lang w:val="en-IN"/>
        </w:rPr>
        <w:t>Without a proper analytical system, placement officers rely on manual reports, which are time-consuming and less effective for decision-making.</w:t>
      </w:r>
    </w:p>
    <w:p w14:paraId="7BB4B702" w14:textId="77777777" w:rsidR="002D3135" w:rsidRPr="00811016" w:rsidRDefault="002D3135" w:rsidP="00741A07">
      <w:pPr>
        <w:pStyle w:val="NoSpacing"/>
        <w:spacing w:line="276" w:lineRule="auto"/>
        <w:jc w:val="both"/>
        <w:rPr>
          <w:sz w:val="24"/>
          <w:szCs w:val="24"/>
          <w:lang w:val="en-IN"/>
        </w:rPr>
      </w:pPr>
      <w:r w:rsidRPr="002D3135">
        <w:rPr>
          <w:sz w:val="24"/>
          <w:szCs w:val="24"/>
          <w:lang w:val="en-IN"/>
        </w:rPr>
        <w:t xml:space="preserve">There is a strong need for a </w:t>
      </w:r>
      <w:r w:rsidRPr="002D3135">
        <w:rPr>
          <w:b/>
          <w:bCs/>
          <w:sz w:val="24"/>
          <w:szCs w:val="24"/>
          <w:lang w:val="en-IN"/>
        </w:rPr>
        <w:t>data-driven system</w:t>
      </w:r>
      <w:r w:rsidRPr="002D3135">
        <w:rPr>
          <w:sz w:val="24"/>
          <w:szCs w:val="24"/>
          <w:lang w:val="en-IN"/>
        </w:rPr>
        <w:t xml:space="preserve"> that performs efficient preprocessing and analysis, and uses visualization techniques to provide actionable insights. Such a system can improve placement strategies, optimize training programs, and enhance student preparedness.</w:t>
      </w:r>
    </w:p>
    <w:p w14:paraId="6FE04C3E" w14:textId="5EDDB75E" w:rsidR="00BD058C" w:rsidRPr="00103DF0" w:rsidRDefault="00BD058C" w:rsidP="00741A07">
      <w:pPr>
        <w:pStyle w:val="Heading1"/>
        <w:jc w:val="both"/>
        <w:rPr>
          <w:color w:val="0F243E" w:themeColor="text2" w:themeShade="80"/>
          <w:sz w:val="44"/>
          <w:szCs w:val="44"/>
        </w:rPr>
      </w:pPr>
      <w:r w:rsidRPr="00103DF0">
        <w:rPr>
          <w:color w:val="0F243E" w:themeColor="text2" w:themeShade="80"/>
          <w:sz w:val="44"/>
          <w:szCs w:val="44"/>
        </w:rPr>
        <w:t>3</w:t>
      </w:r>
      <w:r w:rsidRPr="00103DF0">
        <w:rPr>
          <w:color w:val="0F243E" w:themeColor="text2" w:themeShade="80"/>
          <w:sz w:val="44"/>
          <w:szCs w:val="44"/>
        </w:rPr>
        <w:t>.Pro</w:t>
      </w:r>
      <w:r w:rsidRPr="00103DF0">
        <w:rPr>
          <w:color w:val="0F243E" w:themeColor="text2" w:themeShade="80"/>
          <w:sz w:val="44"/>
          <w:szCs w:val="44"/>
        </w:rPr>
        <w:t>ject Description</w:t>
      </w:r>
      <w:r w:rsidRPr="00103DF0">
        <w:rPr>
          <w:color w:val="0F243E" w:themeColor="text2" w:themeShade="80"/>
          <w:sz w:val="44"/>
          <w:szCs w:val="44"/>
        </w:rPr>
        <w:t xml:space="preserve"> : </w:t>
      </w:r>
    </w:p>
    <w:p w14:paraId="42CD55ED" w14:textId="77777777" w:rsidR="002D3135" w:rsidRPr="002D3135" w:rsidRDefault="002D3135" w:rsidP="00741A07">
      <w:pPr>
        <w:numPr>
          <w:ilvl w:val="0"/>
          <w:numId w:val="11"/>
        </w:numPr>
        <w:jc w:val="both"/>
        <w:rPr>
          <w:sz w:val="24"/>
          <w:szCs w:val="24"/>
          <w:lang w:val="en-IN"/>
        </w:rPr>
      </w:pPr>
      <w:r w:rsidRPr="002D3135">
        <w:rPr>
          <w:sz w:val="24"/>
          <w:szCs w:val="24"/>
          <w:lang w:val="en-IN"/>
        </w:rPr>
        <w:t xml:space="preserve">This project develops a </w:t>
      </w:r>
      <w:r w:rsidRPr="002D3135">
        <w:rPr>
          <w:b/>
          <w:bCs/>
          <w:sz w:val="24"/>
          <w:szCs w:val="24"/>
          <w:lang w:val="en-IN"/>
        </w:rPr>
        <w:t>Python-based Placement Analytics Dashboard</w:t>
      </w:r>
      <w:r w:rsidRPr="002D3135">
        <w:rPr>
          <w:sz w:val="24"/>
          <w:szCs w:val="24"/>
          <w:lang w:val="en-IN"/>
        </w:rPr>
        <w:t xml:space="preserve"> that transforms raw placement data into meaningful insights. The system leverages </w:t>
      </w:r>
      <w:r w:rsidRPr="002D3135">
        <w:rPr>
          <w:b/>
          <w:bCs/>
          <w:sz w:val="24"/>
          <w:szCs w:val="24"/>
          <w:lang w:val="en-IN"/>
        </w:rPr>
        <w:t>NumPy and Pandas</w:t>
      </w:r>
      <w:r w:rsidRPr="002D3135">
        <w:rPr>
          <w:sz w:val="24"/>
          <w:szCs w:val="24"/>
          <w:lang w:val="en-IN"/>
        </w:rPr>
        <w:t xml:space="preserve"> for data preprocessing and analysis, while </w:t>
      </w:r>
      <w:r w:rsidRPr="002D3135">
        <w:rPr>
          <w:b/>
          <w:bCs/>
          <w:sz w:val="24"/>
          <w:szCs w:val="24"/>
          <w:lang w:val="en-IN"/>
        </w:rPr>
        <w:t>Matplotlib, Plotly, and Streamlit</w:t>
      </w:r>
      <w:r w:rsidRPr="002D3135">
        <w:rPr>
          <w:sz w:val="24"/>
          <w:szCs w:val="24"/>
          <w:lang w:val="en-IN"/>
        </w:rPr>
        <w:t xml:space="preserve"> are used for interactive dashboards and visualization.</w:t>
      </w:r>
    </w:p>
    <w:p w14:paraId="5A662EAD" w14:textId="77777777" w:rsidR="002D3135" w:rsidRPr="002D3135" w:rsidRDefault="002D3135" w:rsidP="00741A07">
      <w:pPr>
        <w:numPr>
          <w:ilvl w:val="0"/>
          <w:numId w:val="11"/>
        </w:numPr>
        <w:jc w:val="both"/>
        <w:rPr>
          <w:sz w:val="24"/>
          <w:szCs w:val="24"/>
          <w:lang w:val="en-IN"/>
        </w:rPr>
      </w:pPr>
      <w:r w:rsidRPr="002D3135">
        <w:rPr>
          <w:sz w:val="24"/>
          <w:szCs w:val="24"/>
          <w:lang w:val="en-IN"/>
        </w:rPr>
        <w:t>The system provides:</w:t>
      </w:r>
    </w:p>
    <w:p w14:paraId="1D198AED" w14:textId="77777777" w:rsidR="002D3135" w:rsidRPr="002D3135" w:rsidRDefault="002D3135" w:rsidP="00741A07">
      <w:pPr>
        <w:numPr>
          <w:ilvl w:val="0"/>
          <w:numId w:val="11"/>
        </w:numPr>
        <w:jc w:val="both"/>
        <w:rPr>
          <w:sz w:val="24"/>
          <w:szCs w:val="24"/>
          <w:lang w:val="en-IN"/>
        </w:rPr>
      </w:pPr>
      <w:r w:rsidRPr="002D3135">
        <w:rPr>
          <w:b/>
          <w:bCs/>
          <w:sz w:val="24"/>
          <w:szCs w:val="24"/>
          <w:lang w:val="en-IN"/>
        </w:rPr>
        <w:t>Placement Trends Analysis</w:t>
      </w:r>
      <w:r w:rsidRPr="002D3135">
        <w:rPr>
          <w:sz w:val="24"/>
          <w:szCs w:val="24"/>
          <w:lang w:val="en-IN"/>
        </w:rPr>
        <w:t>: Year-wise, branch-wise, and company-wise statistics, along with salary trends (highest, lowest, average).</w:t>
      </w:r>
    </w:p>
    <w:p w14:paraId="77F36509" w14:textId="77777777" w:rsidR="002D3135" w:rsidRPr="002D3135" w:rsidRDefault="002D3135" w:rsidP="00741A07">
      <w:pPr>
        <w:numPr>
          <w:ilvl w:val="0"/>
          <w:numId w:val="11"/>
        </w:numPr>
        <w:jc w:val="both"/>
        <w:rPr>
          <w:sz w:val="24"/>
          <w:szCs w:val="24"/>
          <w:lang w:val="en-IN"/>
        </w:rPr>
      </w:pPr>
      <w:r w:rsidRPr="002D3135">
        <w:rPr>
          <w:b/>
          <w:bCs/>
          <w:sz w:val="24"/>
          <w:szCs w:val="24"/>
          <w:lang w:val="en-IN"/>
        </w:rPr>
        <w:t>Performance Indicators</w:t>
      </w:r>
      <w:r w:rsidRPr="002D3135">
        <w:rPr>
          <w:sz w:val="24"/>
          <w:szCs w:val="24"/>
          <w:lang w:val="en-IN"/>
        </w:rPr>
        <w:t>: Interview-to-offer conversion rates, top recruiting companies, high-performing students, and placement outcomes correlated with student academic performance (CGPA).</w:t>
      </w:r>
    </w:p>
    <w:p w14:paraId="4F77FA49" w14:textId="77777777" w:rsidR="002D3135" w:rsidRPr="002D3135" w:rsidRDefault="002D3135" w:rsidP="00741A07">
      <w:pPr>
        <w:numPr>
          <w:ilvl w:val="0"/>
          <w:numId w:val="11"/>
        </w:numPr>
        <w:jc w:val="both"/>
        <w:rPr>
          <w:sz w:val="24"/>
          <w:szCs w:val="24"/>
          <w:lang w:val="en-IN"/>
        </w:rPr>
      </w:pPr>
      <w:r w:rsidRPr="002D3135">
        <w:rPr>
          <w:b/>
          <w:bCs/>
          <w:sz w:val="24"/>
          <w:szCs w:val="24"/>
          <w:lang w:val="en-IN"/>
        </w:rPr>
        <w:t>Recruiter Insights</w:t>
      </w:r>
      <w:r w:rsidRPr="002D3135">
        <w:rPr>
          <w:sz w:val="24"/>
          <w:szCs w:val="24"/>
          <w:lang w:val="en-IN"/>
        </w:rPr>
        <w:t>: Identifying top recruiters, conversion efficiency, and salary distribution.</w:t>
      </w:r>
    </w:p>
    <w:p w14:paraId="48C9B1A3" w14:textId="77777777" w:rsidR="002D3135" w:rsidRPr="002D3135" w:rsidRDefault="002D3135" w:rsidP="00741A07">
      <w:pPr>
        <w:numPr>
          <w:ilvl w:val="0"/>
          <w:numId w:val="11"/>
        </w:numPr>
        <w:jc w:val="both"/>
        <w:rPr>
          <w:sz w:val="24"/>
          <w:szCs w:val="24"/>
          <w:lang w:val="en-IN"/>
        </w:rPr>
      </w:pPr>
      <w:r w:rsidRPr="002D3135">
        <w:rPr>
          <w:b/>
          <w:bCs/>
          <w:sz w:val="24"/>
          <w:szCs w:val="24"/>
          <w:lang w:val="en-IN"/>
        </w:rPr>
        <w:lastRenderedPageBreak/>
        <w:t>Student-Centric Insights</w:t>
      </w:r>
      <w:r w:rsidRPr="002D3135">
        <w:rPr>
          <w:sz w:val="24"/>
          <w:szCs w:val="24"/>
          <w:lang w:val="en-IN"/>
        </w:rPr>
        <w:t>: Highlighting departments and CGPA ranges with strong or weak placement performance.</w:t>
      </w:r>
    </w:p>
    <w:p w14:paraId="7CB0A25D" w14:textId="77777777" w:rsidR="002D3135" w:rsidRPr="002D3135" w:rsidRDefault="002D3135" w:rsidP="00741A07">
      <w:pPr>
        <w:numPr>
          <w:ilvl w:val="0"/>
          <w:numId w:val="11"/>
        </w:numPr>
        <w:jc w:val="both"/>
        <w:rPr>
          <w:sz w:val="24"/>
          <w:szCs w:val="24"/>
          <w:lang w:val="en-IN"/>
        </w:rPr>
      </w:pPr>
      <w:r w:rsidRPr="002D3135">
        <w:rPr>
          <w:sz w:val="24"/>
          <w:szCs w:val="24"/>
          <w:lang w:val="en-IN"/>
        </w:rPr>
        <w:t xml:space="preserve">By combining data analysis with rich visualization, this system acts as a </w:t>
      </w:r>
      <w:r w:rsidRPr="002D3135">
        <w:rPr>
          <w:b/>
          <w:bCs/>
          <w:sz w:val="24"/>
          <w:szCs w:val="24"/>
          <w:lang w:val="en-IN"/>
        </w:rPr>
        <w:t>decision-support tool</w:t>
      </w:r>
      <w:r w:rsidRPr="002D3135">
        <w:rPr>
          <w:sz w:val="24"/>
          <w:szCs w:val="24"/>
          <w:lang w:val="en-IN"/>
        </w:rPr>
        <w:t xml:space="preserve"> for the Placement Cell, enabling administrators, faculty, and students to make informed, data-driven decisions that improve the overall placement process.</w:t>
      </w:r>
    </w:p>
    <w:p w14:paraId="15303BCE" w14:textId="2ED76DFE" w:rsidR="009C5CE6" w:rsidRPr="00103DF0" w:rsidRDefault="009C5CE6" w:rsidP="00741A07">
      <w:pPr>
        <w:pStyle w:val="Heading1"/>
        <w:jc w:val="both"/>
        <w:rPr>
          <w:color w:val="0F243E" w:themeColor="text2" w:themeShade="80"/>
          <w:sz w:val="44"/>
          <w:szCs w:val="44"/>
        </w:rPr>
      </w:pPr>
      <w:r w:rsidRPr="00103DF0">
        <w:rPr>
          <w:color w:val="0F243E" w:themeColor="text2" w:themeShade="80"/>
          <w:sz w:val="44"/>
          <w:szCs w:val="44"/>
        </w:rPr>
        <w:t>4</w:t>
      </w:r>
      <w:r w:rsidRPr="00103DF0">
        <w:rPr>
          <w:color w:val="0F243E" w:themeColor="text2" w:themeShade="80"/>
          <w:sz w:val="44"/>
          <w:szCs w:val="44"/>
        </w:rPr>
        <w:t xml:space="preserve">.Data and Output Purpose : </w:t>
      </w:r>
    </w:p>
    <w:p w14:paraId="39C5B728" w14:textId="505105E9" w:rsidR="00FF3D37" w:rsidRDefault="00FF3D37" w:rsidP="00741A07">
      <w:pPr>
        <w:pStyle w:val="Heading2"/>
        <w:numPr>
          <w:ilvl w:val="0"/>
          <w:numId w:val="25"/>
        </w:numPr>
        <w:jc w:val="both"/>
        <w:rPr>
          <w:color w:val="17365D" w:themeColor="text2" w:themeShade="BF"/>
          <w:sz w:val="36"/>
          <w:szCs w:val="36"/>
        </w:rPr>
      </w:pPr>
      <w:r w:rsidRPr="00FF3D37">
        <w:rPr>
          <w:color w:val="17365D" w:themeColor="text2" w:themeShade="BF"/>
          <w:sz w:val="36"/>
          <w:szCs w:val="36"/>
        </w:rPr>
        <w:t xml:space="preserve">Input </w:t>
      </w:r>
      <w:r w:rsidRPr="00FF3D37">
        <w:rPr>
          <w:color w:val="17365D" w:themeColor="text2" w:themeShade="BF"/>
          <w:sz w:val="36"/>
          <w:szCs w:val="36"/>
        </w:rPr>
        <w:t>Data (MySQL tables)</w:t>
      </w:r>
      <w:r w:rsidRPr="00FF3D37">
        <w:rPr>
          <w:color w:val="17365D" w:themeColor="text2" w:themeShade="BF"/>
          <w:sz w:val="36"/>
          <w:szCs w:val="36"/>
        </w:rPr>
        <w:t xml:space="preserve"> : </w:t>
      </w:r>
    </w:p>
    <w:p w14:paraId="48C3D0C0" w14:textId="77777777" w:rsidR="00FF3D37" w:rsidRPr="00FF3D37" w:rsidRDefault="00FF3D37" w:rsidP="00741A07">
      <w:p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 xml:space="preserve">The system uses a </w:t>
      </w:r>
      <w:r w:rsidRPr="00FF3D37">
        <w:rPr>
          <w:b/>
          <w:bCs/>
          <w:sz w:val="24"/>
          <w:szCs w:val="24"/>
          <w:lang w:val="en-IN"/>
        </w:rPr>
        <w:t>relational database (placement_db)</w:t>
      </w:r>
      <w:r w:rsidRPr="00FF3D37">
        <w:rPr>
          <w:sz w:val="24"/>
          <w:szCs w:val="24"/>
          <w:lang w:val="en-IN"/>
        </w:rPr>
        <w:t xml:space="preserve"> where multiple tables are linked together to provide a complete view of student placement activity:</w:t>
      </w:r>
    </w:p>
    <w:p w14:paraId="1B2C3C1B" w14:textId="77777777" w:rsidR="00FF3D37" w:rsidRPr="00FF3D37" w:rsidRDefault="00FF3D37" w:rsidP="00741A07">
      <w:pPr>
        <w:numPr>
          <w:ilvl w:val="0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b/>
          <w:bCs/>
          <w:sz w:val="24"/>
          <w:szCs w:val="24"/>
          <w:lang w:val="en-IN"/>
        </w:rPr>
        <w:t>student</w:t>
      </w:r>
    </w:p>
    <w:p w14:paraId="0B0A8FEF" w14:textId="77777777" w:rsidR="00FF3D37" w:rsidRPr="00FF3D37" w:rsidRDefault="00FF3D37" w:rsidP="00741A07">
      <w:pPr>
        <w:numPr>
          <w:ilvl w:val="1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 xml:space="preserve">Attributes: </w:t>
      </w:r>
      <w:r w:rsidRPr="00FF3D37">
        <w:rPr>
          <w:i/>
          <w:iCs/>
          <w:sz w:val="24"/>
          <w:szCs w:val="24"/>
          <w:lang w:val="en-IN"/>
        </w:rPr>
        <w:t>usn, name, dept, batch, cgpa</w:t>
      </w:r>
    </w:p>
    <w:p w14:paraId="2F40792D" w14:textId="77777777" w:rsidR="00FF3D37" w:rsidRPr="00FF3D37" w:rsidRDefault="00FF3D37" w:rsidP="00741A07">
      <w:pPr>
        <w:numPr>
          <w:ilvl w:val="1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Purpose: Stores core student information including academic performance (CGPA).</w:t>
      </w:r>
    </w:p>
    <w:p w14:paraId="57757369" w14:textId="77777777" w:rsidR="00FF3D37" w:rsidRPr="00FF3D37" w:rsidRDefault="00FF3D37" w:rsidP="00741A07">
      <w:pPr>
        <w:numPr>
          <w:ilvl w:val="0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b/>
          <w:bCs/>
          <w:sz w:val="24"/>
          <w:szCs w:val="24"/>
          <w:lang w:val="en-IN"/>
        </w:rPr>
        <w:t>company</w:t>
      </w:r>
    </w:p>
    <w:p w14:paraId="4FD96899" w14:textId="77777777" w:rsidR="00FF3D37" w:rsidRPr="00FF3D37" w:rsidRDefault="00FF3D37" w:rsidP="00741A07">
      <w:pPr>
        <w:numPr>
          <w:ilvl w:val="1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 xml:space="preserve">Attributes: </w:t>
      </w:r>
      <w:r w:rsidRPr="00FF3D37">
        <w:rPr>
          <w:i/>
          <w:iCs/>
          <w:sz w:val="24"/>
          <w:szCs w:val="24"/>
          <w:lang w:val="en-IN"/>
        </w:rPr>
        <w:t>cid, company name</w:t>
      </w:r>
    </w:p>
    <w:p w14:paraId="628E8D2C" w14:textId="77777777" w:rsidR="00FF3D37" w:rsidRPr="00FF3D37" w:rsidRDefault="00FF3D37" w:rsidP="00741A07">
      <w:pPr>
        <w:numPr>
          <w:ilvl w:val="1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Purpose: Maintains details of recruiters participating in placement drives.</w:t>
      </w:r>
    </w:p>
    <w:p w14:paraId="11CAB7CA" w14:textId="77777777" w:rsidR="00FF3D37" w:rsidRPr="00FF3D37" w:rsidRDefault="00FF3D37" w:rsidP="00741A07">
      <w:pPr>
        <w:numPr>
          <w:ilvl w:val="0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b/>
          <w:bCs/>
          <w:sz w:val="24"/>
          <w:szCs w:val="24"/>
          <w:lang w:val="en-IN"/>
        </w:rPr>
        <w:t>performance</w:t>
      </w:r>
    </w:p>
    <w:p w14:paraId="28F97BF4" w14:textId="77777777" w:rsidR="00FF3D37" w:rsidRPr="00FF3D37" w:rsidRDefault="00FF3D37" w:rsidP="00741A07">
      <w:pPr>
        <w:numPr>
          <w:ilvl w:val="1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 xml:space="preserve">Attributes: </w:t>
      </w:r>
      <w:r w:rsidRPr="00FF3D37">
        <w:rPr>
          <w:i/>
          <w:iCs/>
          <w:sz w:val="24"/>
          <w:szCs w:val="24"/>
          <w:lang w:val="en-IN"/>
        </w:rPr>
        <w:t>usn, cid, status</w:t>
      </w:r>
    </w:p>
    <w:p w14:paraId="061502A1" w14:textId="77777777" w:rsidR="00FF3D37" w:rsidRPr="00FF3D37" w:rsidRDefault="00FF3D37" w:rsidP="00741A07">
      <w:pPr>
        <w:numPr>
          <w:ilvl w:val="1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Purpose: Tracks recruitment outcomes for each student against each company.</w:t>
      </w:r>
    </w:p>
    <w:p w14:paraId="6F129CCC" w14:textId="6BA7AFDC" w:rsidR="00FF3D37" w:rsidRPr="00FF3D37" w:rsidRDefault="00FF3D37" w:rsidP="00741A07">
      <w:pPr>
        <w:numPr>
          <w:ilvl w:val="1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Status is stored as numeric codes (10 = Placed, 9 = Shortlisted</w:t>
      </w:r>
      <w:r w:rsidRPr="00811016">
        <w:rPr>
          <w:sz w:val="24"/>
          <w:szCs w:val="24"/>
          <w:lang w:val="en-IN"/>
        </w:rPr>
        <w:t xml:space="preserve"> ,</w:t>
      </w:r>
      <w:r w:rsidRPr="00811016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 xml:space="preserve"> </w:t>
      </w:r>
      <w:r w:rsidRPr="00811016">
        <w:rPr>
          <w:sz w:val="24"/>
          <w:szCs w:val="24"/>
          <w:lang w:val="en-IN"/>
        </w:rPr>
        <w:t>0</w:t>
      </w:r>
      <w:r w:rsidRPr="00811016">
        <w:rPr>
          <w:sz w:val="24"/>
          <w:szCs w:val="24"/>
          <w:lang w:val="en-IN"/>
        </w:rPr>
        <w:t xml:space="preserve"> = </w:t>
      </w:r>
      <w:r w:rsidRPr="00811016">
        <w:rPr>
          <w:sz w:val="24"/>
          <w:szCs w:val="24"/>
          <w:lang w:val="en-IN"/>
        </w:rPr>
        <w:t>Not Eligible,</w:t>
      </w:r>
      <w:r w:rsidRPr="00811016">
        <w:rPr>
          <w:sz w:val="24"/>
          <w:szCs w:val="24"/>
          <w:lang w:val="en-IN"/>
        </w:rPr>
        <w:t xml:space="preserve"> </w:t>
      </w:r>
      <w:r w:rsidRPr="00FF3D37">
        <w:rPr>
          <w:sz w:val="24"/>
          <w:szCs w:val="24"/>
          <w:lang w:val="en-IN"/>
        </w:rPr>
        <w:t>1</w:t>
      </w:r>
      <w:r w:rsidRPr="00811016">
        <w:rPr>
          <w:sz w:val="24"/>
          <w:szCs w:val="24"/>
          <w:lang w:val="en-IN"/>
        </w:rPr>
        <w:t xml:space="preserve"> = </w:t>
      </w:r>
      <w:r w:rsidRPr="00FF3D37">
        <w:rPr>
          <w:sz w:val="24"/>
          <w:szCs w:val="24"/>
          <w:lang w:val="en-IN"/>
        </w:rPr>
        <w:t>Unable to Clear 1st Round</w:t>
      </w:r>
      <w:r w:rsidRPr="00811016">
        <w:rPr>
          <w:sz w:val="24"/>
          <w:szCs w:val="24"/>
          <w:lang w:val="en-IN"/>
        </w:rPr>
        <w:t>,</w:t>
      </w:r>
      <w:r w:rsidRPr="00FF3D37">
        <w:rPr>
          <w:sz w:val="24"/>
          <w:szCs w:val="24"/>
          <w:lang w:val="en-IN"/>
        </w:rPr>
        <w:t> </w:t>
      </w:r>
      <w:r w:rsidRPr="00811016">
        <w:rPr>
          <w:sz w:val="24"/>
          <w:szCs w:val="24"/>
          <w:lang w:val="en-IN"/>
        </w:rPr>
        <w:t xml:space="preserve">2 = </w:t>
      </w:r>
      <w:r w:rsidRPr="00811016">
        <w:rPr>
          <w:sz w:val="24"/>
          <w:szCs w:val="24"/>
          <w:lang w:val="en-IN"/>
        </w:rPr>
        <w:t>Unable to Clear GD</w:t>
      </w:r>
      <w:r w:rsidRPr="00811016">
        <w:rPr>
          <w:sz w:val="24"/>
          <w:szCs w:val="24"/>
          <w:lang w:val="en-IN"/>
        </w:rPr>
        <w:t>,</w:t>
      </w:r>
      <w:r w:rsidRPr="00FF3D37">
        <w:rPr>
          <w:sz w:val="24"/>
          <w:szCs w:val="24"/>
          <w:lang w:val="en-IN"/>
        </w:rPr>
        <w:t xml:space="preserve"> 3</w:t>
      </w:r>
      <w:r w:rsidRPr="00811016">
        <w:rPr>
          <w:sz w:val="24"/>
          <w:szCs w:val="24"/>
          <w:lang w:val="en-IN"/>
        </w:rPr>
        <w:t xml:space="preserve"> = </w:t>
      </w:r>
      <w:r w:rsidRPr="00FF3D37">
        <w:rPr>
          <w:sz w:val="24"/>
          <w:szCs w:val="24"/>
          <w:lang w:val="en-IN"/>
        </w:rPr>
        <w:t>Unable to Clear Technical</w:t>
      </w:r>
      <w:r w:rsidRPr="00811016">
        <w:rPr>
          <w:sz w:val="24"/>
          <w:szCs w:val="24"/>
          <w:lang w:val="en-IN"/>
        </w:rPr>
        <w:t xml:space="preserve"> Round , </w:t>
      </w:r>
      <w:r w:rsidRPr="00FF3D37">
        <w:rPr>
          <w:sz w:val="24"/>
          <w:szCs w:val="24"/>
          <w:lang w:val="en-IN"/>
        </w:rPr>
        <w:t>4</w:t>
      </w:r>
      <w:r w:rsidRPr="00811016">
        <w:rPr>
          <w:sz w:val="24"/>
          <w:szCs w:val="24"/>
          <w:lang w:val="en-IN"/>
        </w:rPr>
        <w:t xml:space="preserve"> =</w:t>
      </w:r>
      <w:r w:rsidRPr="00FF3D37">
        <w:rPr>
          <w:sz w:val="24"/>
          <w:szCs w:val="24"/>
          <w:lang w:val="en-IN"/>
        </w:rPr>
        <w:t xml:space="preserve"> Unable to Clear HR</w:t>
      </w:r>
      <w:r w:rsidRPr="00811016">
        <w:rPr>
          <w:sz w:val="24"/>
          <w:szCs w:val="24"/>
          <w:lang w:val="en-IN"/>
        </w:rPr>
        <w:t xml:space="preserve"> </w:t>
      </w:r>
      <w:r w:rsidRPr="00FF3D37">
        <w:rPr>
          <w:sz w:val="24"/>
          <w:szCs w:val="24"/>
          <w:lang w:val="en-IN"/>
        </w:rPr>
        <w:t>).</w:t>
      </w:r>
    </w:p>
    <w:p w14:paraId="381634CC" w14:textId="77777777" w:rsidR="00FF3D37" w:rsidRPr="00FF3D37" w:rsidRDefault="00FF3D37" w:rsidP="00741A07">
      <w:pPr>
        <w:numPr>
          <w:ilvl w:val="0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b/>
          <w:bCs/>
          <w:sz w:val="24"/>
          <w:szCs w:val="24"/>
          <w:lang w:val="en-IN"/>
        </w:rPr>
        <w:t>hiring</w:t>
      </w:r>
    </w:p>
    <w:p w14:paraId="6B01B47C" w14:textId="00E2CB90" w:rsidR="00811016" w:rsidRPr="00FF3D37" w:rsidRDefault="00FF3D37" w:rsidP="00811016">
      <w:pPr>
        <w:numPr>
          <w:ilvl w:val="1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 xml:space="preserve">Attributes: </w:t>
      </w:r>
      <w:r w:rsidRPr="00811016">
        <w:rPr>
          <w:i/>
          <w:iCs/>
          <w:sz w:val="24"/>
          <w:szCs w:val="24"/>
          <w:lang w:val="en-IN"/>
        </w:rPr>
        <w:t>hid, cid, ctc, dept, batch , dat</w:t>
      </w:r>
      <w:r w:rsidR="00811016">
        <w:rPr>
          <w:i/>
          <w:iCs/>
          <w:sz w:val="24"/>
          <w:szCs w:val="24"/>
          <w:lang w:val="en-IN"/>
        </w:rPr>
        <w:t>e.</w:t>
      </w:r>
    </w:p>
    <w:p w14:paraId="76A68571" w14:textId="32BCB350" w:rsidR="00705965" w:rsidRPr="00811016" w:rsidRDefault="00FF3D37" w:rsidP="00811016">
      <w:pPr>
        <w:numPr>
          <w:ilvl w:val="1"/>
          <w:numId w:val="15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lastRenderedPageBreak/>
        <w:t>Purpose: Stores salary package (Cost-to-Company) information offered by companies.</w:t>
      </w:r>
    </w:p>
    <w:p w14:paraId="0CDEC886" w14:textId="5E1990BE" w:rsidR="00FF3D37" w:rsidRPr="00103DF0" w:rsidRDefault="00FF3D37" w:rsidP="00741A07">
      <w:pPr>
        <w:pStyle w:val="Heading2"/>
        <w:numPr>
          <w:ilvl w:val="0"/>
          <w:numId w:val="25"/>
        </w:numPr>
        <w:jc w:val="both"/>
        <w:rPr>
          <w:color w:val="0F243E" w:themeColor="text2" w:themeShade="80"/>
          <w:sz w:val="36"/>
          <w:szCs w:val="36"/>
        </w:rPr>
      </w:pPr>
      <w:r w:rsidRPr="00103DF0">
        <w:rPr>
          <w:color w:val="0F243E" w:themeColor="text2" w:themeShade="80"/>
          <w:sz w:val="36"/>
          <w:szCs w:val="36"/>
        </w:rPr>
        <w:t>Output &amp; Benefits</w:t>
      </w:r>
      <w:r w:rsidRPr="00103DF0">
        <w:rPr>
          <w:color w:val="0F243E" w:themeColor="text2" w:themeShade="80"/>
          <w:sz w:val="36"/>
          <w:szCs w:val="36"/>
        </w:rPr>
        <w:t xml:space="preserve"> : </w:t>
      </w:r>
    </w:p>
    <w:p w14:paraId="64AE86F4" w14:textId="77777777" w:rsidR="00FF3D37" w:rsidRPr="00FF3D37" w:rsidRDefault="00FF3D37" w:rsidP="00741A07">
      <w:p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The system transforms raw data from the above tables into meaningful results:</w:t>
      </w:r>
    </w:p>
    <w:p w14:paraId="167C364E" w14:textId="77777777" w:rsidR="00FF3D37" w:rsidRPr="00FF3D37" w:rsidRDefault="00FF3D37" w:rsidP="00741A07">
      <w:pPr>
        <w:numPr>
          <w:ilvl w:val="0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b/>
          <w:bCs/>
          <w:sz w:val="24"/>
          <w:szCs w:val="24"/>
          <w:lang w:val="en-IN"/>
        </w:rPr>
        <w:t>Placement KPIs (Key Performance Indicators)</w:t>
      </w:r>
    </w:p>
    <w:p w14:paraId="363C04E2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Total students appearing for placements.</w:t>
      </w:r>
    </w:p>
    <w:p w14:paraId="379434EF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Number of students placed.</w:t>
      </w:r>
    </w:p>
    <w:p w14:paraId="4BBF7EB4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Number of students shortlisted.</w:t>
      </w:r>
    </w:p>
    <w:p w14:paraId="0C6C9CFB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Overall placement rate (Placed + Shortlisted ÷ Total Students).</w:t>
      </w:r>
    </w:p>
    <w:p w14:paraId="3DCEF7A4" w14:textId="77777777" w:rsidR="00FF3D37" w:rsidRPr="00FF3D37" w:rsidRDefault="00FF3D37" w:rsidP="00741A07">
      <w:pPr>
        <w:numPr>
          <w:ilvl w:val="0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b/>
          <w:bCs/>
          <w:sz w:val="24"/>
          <w:szCs w:val="24"/>
          <w:lang w:val="en-IN"/>
        </w:rPr>
        <w:t>Recruiter Insights</w:t>
      </w:r>
    </w:p>
    <w:p w14:paraId="47FF19BB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Top recruiting companies by hires.</w:t>
      </w:r>
    </w:p>
    <w:p w14:paraId="208AFBE5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Salary trends: highest, lowest, and average package offered.</w:t>
      </w:r>
    </w:p>
    <w:p w14:paraId="0EEE3552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Interview-to-offer conversion rates for each company.</w:t>
      </w:r>
    </w:p>
    <w:p w14:paraId="638035F2" w14:textId="77777777" w:rsidR="00FF3D37" w:rsidRPr="00FF3D37" w:rsidRDefault="00FF3D37" w:rsidP="00741A07">
      <w:pPr>
        <w:numPr>
          <w:ilvl w:val="0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b/>
          <w:bCs/>
          <w:sz w:val="24"/>
          <w:szCs w:val="24"/>
          <w:lang w:val="en-IN"/>
        </w:rPr>
        <w:t>Comparative Analysis</w:t>
      </w:r>
    </w:p>
    <w:p w14:paraId="48A276BB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Batch-wise placement outcomes to identify strong and weak years.</w:t>
      </w:r>
    </w:p>
    <w:p w14:paraId="1BB1BA67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Department-wise success rates to compare academic streams.</w:t>
      </w:r>
    </w:p>
    <w:p w14:paraId="0C48CC6D" w14:textId="77777777" w:rsidR="00FF3D37" w:rsidRPr="00FF3D37" w:rsidRDefault="00FF3D37" w:rsidP="00741A07">
      <w:pPr>
        <w:numPr>
          <w:ilvl w:val="0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b/>
          <w:bCs/>
          <w:sz w:val="24"/>
          <w:szCs w:val="24"/>
          <w:lang w:val="en-IN"/>
        </w:rPr>
        <w:t>Decision-Support for Training Programs</w:t>
      </w:r>
    </w:p>
    <w:p w14:paraId="5FD71E41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Identifies gaps in student performance.</w:t>
      </w:r>
    </w:p>
    <w:p w14:paraId="5AB08757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Helps placement officers design better pre-placement training.</w:t>
      </w:r>
    </w:p>
    <w:p w14:paraId="41450BBE" w14:textId="77777777" w:rsidR="00FF3D37" w:rsidRPr="00FF3D37" w:rsidRDefault="00FF3D37" w:rsidP="00741A07">
      <w:pPr>
        <w:numPr>
          <w:ilvl w:val="0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b/>
          <w:bCs/>
          <w:sz w:val="24"/>
          <w:szCs w:val="24"/>
          <w:lang w:val="en-IN"/>
        </w:rPr>
        <w:t>Downloadable Hiring Records</w:t>
      </w:r>
    </w:p>
    <w:p w14:paraId="10E04A86" w14:textId="77777777" w:rsidR="00FF3D37" w:rsidRPr="00FF3D37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Hiring reports available in CSV format.</w:t>
      </w:r>
    </w:p>
    <w:p w14:paraId="57CA00B7" w14:textId="19AAAB8F" w:rsidR="00D55C77" w:rsidRPr="00811016" w:rsidRDefault="00FF3D37" w:rsidP="00741A07">
      <w:pPr>
        <w:numPr>
          <w:ilvl w:val="1"/>
          <w:numId w:val="16"/>
        </w:numPr>
        <w:jc w:val="both"/>
        <w:rPr>
          <w:sz w:val="24"/>
          <w:szCs w:val="24"/>
          <w:lang w:val="en-IN"/>
        </w:rPr>
      </w:pPr>
      <w:r w:rsidRPr="00FF3D37">
        <w:rPr>
          <w:sz w:val="24"/>
          <w:szCs w:val="24"/>
          <w:lang w:val="en-IN"/>
        </w:rPr>
        <w:t>Facilitates documentation and sharing across departments.</w:t>
      </w:r>
    </w:p>
    <w:p w14:paraId="23B1C9B7" w14:textId="77777777" w:rsidR="00811016" w:rsidRDefault="00811016" w:rsidP="00741A07">
      <w:pPr>
        <w:pStyle w:val="Heading1"/>
        <w:jc w:val="both"/>
        <w:rPr>
          <w:color w:val="0F243E" w:themeColor="text2" w:themeShade="80"/>
          <w:sz w:val="44"/>
          <w:szCs w:val="44"/>
        </w:rPr>
      </w:pPr>
    </w:p>
    <w:p w14:paraId="313B6111" w14:textId="17A80418" w:rsidR="009C5CE6" w:rsidRPr="00103DF0" w:rsidRDefault="00FF3D37" w:rsidP="00741A07">
      <w:pPr>
        <w:pStyle w:val="Heading1"/>
        <w:jc w:val="both"/>
        <w:rPr>
          <w:color w:val="0F243E" w:themeColor="text2" w:themeShade="80"/>
          <w:sz w:val="44"/>
          <w:szCs w:val="44"/>
        </w:rPr>
      </w:pPr>
      <w:r w:rsidRPr="00103DF0">
        <w:rPr>
          <w:color w:val="0F243E" w:themeColor="text2" w:themeShade="80"/>
          <w:sz w:val="44"/>
          <w:szCs w:val="44"/>
        </w:rPr>
        <w:t>5</w:t>
      </w:r>
      <w:r w:rsidR="009C5CE6" w:rsidRPr="00103DF0">
        <w:rPr>
          <w:color w:val="0F243E" w:themeColor="text2" w:themeShade="80"/>
          <w:sz w:val="44"/>
          <w:szCs w:val="44"/>
        </w:rPr>
        <w:t>.</w:t>
      </w:r>
      <w:r w:rsidRPr="00103DF0">
        <w:rPr>
          <w:color w:val="0F243E" w:themeColor="text2" w:themeShade="80"/>
          <w:sz w:val="44"/>
          <w:szCs w:val="44"/>
        </w:rPr>
        <w:t>Solution Plan</w:t>
      </w:r>
      <w:r w:rsidR="009C5CE6" w:rsidRPr="00103DF0">
        <w:rPr>
          <w:color w:val="0F243E" w:themeColor="text2" w:themeShade="80"/>
          <w:sz w:val="44"/>
          <w:szCs w:val="44"/>
        </w:rPr>
        <w:t xml:space="preserve"> : </w:t>
      </w:r>
    </w:p>
    <w:p w14:paraId="0014F023" w14:textId="77777777" w:rsidR="003358C9" w:rsidRPr="003358C9" w:rsidRDefault="003358C9" w:rsidP="00741A07">
      <w:pPr>
        <w:jc w:val="both"/>
        <w:rPr>
          <w:b/>
          <w:bCs/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1. Data Ingestion</w:t>
      </w:r>
    </w:p>
    <w:p w14:paraId="3E4D18FA" w14:textId="77777777" w:rsidR="003358C9" w:rsidRPr="003358C9" w:rsidRDefault="003358C9" w:rsidP="00741A07">
      <w:pPr>
        <w:numPr>
          <w:ilvl w:val="0"/>
          <w:numId w:val="17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 xml:space="preserve">Data is fetched directly from the MySQL database using the </w:t>
      </w:r>
      <w:r w:rsidRPr="003358C9">
        <w:rPr>
          <w:b/>
          <w:bCs/>
          <w:sz w:val="24"/>
          <w:szCs w:val="24"/>
          <w:lang w:val="en-IN"/>
        </w:rPr>
        <w:t>dbconfig.py</w:t>
      </w:r>
      <w:r w:rsidRPr="003358C9">
        <w:rPr>
          <w:sz w:val="24"/>
          <w:szCs w:val="24"/>
          <w:lang w:val="en-IN"/>
        </w:rPr>
        <w:t xml:space="preserve"> connector.</w:t>
      </w:r>
    </w:p>
    <w:p w14:paraId="2EC3F362" w14:textId="77777777" w:rsidR="003358C9" w:rsidRPr="003358C9" w:rsidRDefault="003358C9" w:rsidP="00741A07">
      <w:pPr>
        <w:numPr>
          <w:ilvl w:val="0"/>
          <w:numId w:val="17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Queries join multiple tables (student, performance, hiring, company) to create a consolidated dataset.</w:t>
      </w:r>
    </w:p>
    <w:p w14:paraId="2E5CBF6F" w14:textId="77777777" w:rsidR="003358C9" w:rsidRPr="003358C9" w:rsidRDefault="003358C9" w:rsidP="00741A07">
      <w:pPr>
        <w:numPr>
          <w:ilvl w:val="0"/>
          <w:numId w:val="17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Pandas DataFrames are used for efficient data handling.</w:t>
      </w:r>
    </w:p>
    <w:p w14:paraId="3728CE15" w14:textId="77777777" w:rsidR="003358C9" w:rsidRPr="003358C9" w:rsidRDefault="003358C9" w:rsidP="00741A07">
      <w:pPr>
        <w:jc w:val="both"/>
        <w:rPr>
          <w:b/>
          <w:bCs/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2. Analysis &amp; Processing</w:t>
      </w:r>
    </w:p>
    <w:p w14:paraId="3376BD6B" w14:textId="77777777" w:rsidR="003358C9" w:rsidRPr="003358C9" w:rsidRDefault="003358C9" w:rsidP="00741A07">
      <w:pPr>
        <w:numPr>
          <w:ilvl w:val="0"/>
          <w:numId w:val="18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 xml:space="preserve">Placement status codes are mapped into </w:t>
      </w:r>
      <w:r w:rsidRPr="003358C9">
        <w:rPr>
          <w:b/>
          <w:bCs/>
          <w:sz w:val="24"/>
          <w:szCs w:val="24"/>
          <w:lang w:val="en-IN"/>
        </w:rPr>
        <w:t>human-readable categories</w:t>
      </w:r>
      <w:r w:rsidRPr="003358C9">
        <w:rPr>
          <w:sz w:val="24"/>
          <w:szCs w:val="24"/>
          <w:lang w:val="en-IN"/>
        </w:rPr>
        <w:t xml:space="preserve"> (e.g., 10 → Placed, 9 → Shortlisted).</w:t>
      </w:r>
    </w:p>
    <w:p w14:paraId="6D4D77C7" w14:textId="77777777" w:rsidR="003358C9" w:rsidRPr="003358C9" w:rsidRDefault="003358C9" w:rsidP="00741A07">
      <w:pPr>
        <w:numPr>
          <w:ilvl w:val="0"/>
          <w:numId w:val="18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Filters are applied based on user input: batch, department, or company.</w:t>
      </w:r>
    </w:p>
    <w:p w14:paraId="4FF8F930" w14:textId="77777777" w:rsidR="003358C9" w:rsidRPr="003358C9" w:rsidRDefault="003358C9" w:rsidP="00741A07">
      <w:pPr>
        <w:numPr>
          <w:ilvl w:val="0"/>
          <w:numId w:val="18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KPIs such as placement rate, total hires, and salary averages are computed.</w:t>
      </w:r>
    </w:p>
    <w:p w14:paraId="1D7C95DC" w14:textId="77777777" w:rsidR="003358C9" w:rsidRPr="003358C9" w:rsidRDefault="003358C9" w:rsidP="00741A07">
      <w:pPr>
        <w:jc w:val="both"/>
        <w:rPr>
          <w:b/>
          <w:bCs/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3. Dashboard Interface (Streamlit)</w:t>
      </w:r>
    </w:p>
    <w:p w14:paraId="4F8DD038" w14:textId="77777777" w:rsidR="003358C9" w:rsidRPr="003358C9" w:rsidRDefault="003358C9" w:rsidP="00741A07">
      <w:pPr>
        <w:numPr>
          <w:ilvl w:val="0"/>
          <w:numId w:val="19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Interactive sidebar allows users to set filters.</w:t>
      </w:r>
    </w:p>
    <w:p w14:paraId="0E79D022" w14:textId="77777777" w:rsidR="003358C9" w:rsidRPr="003358C9" w:rsidRDefault="003358C9" w:rsidP="00741A07">
      <w:pPr>
        <w:numPr>
          <w:ilvl w:val="0"/>
          <w:numId w:val="19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 xml:space="preserve">KPIs are displayed in </w:t>
      </w:r>
      <w:r w:rsidRPr="003358C9">
        <w:rPr>
          <w:b/>
          <w:bCs/>
          <w:sz w:val="24"/>
          <w:szCs w:val="24"/>
          <w:lang w:val="en-IN"/>
        </w:rPr>
        <w:t>card format</w:t>
      </w:r>
      <w:r w:rsidRPr="003358C9">
        <w:rPr>
          <w:sz w:val="24"/>
          <w:szCs w:val="24"/>
          <w:lang w:val="en-IN"/>
        </w:rPr>
        <w:t xml:space="preserve"> for clarity.</w:t>
      </w:r>
    </w:p>
    <w:p w14:paraId="72326F61" w14:textId="77777777" w:rsidR="003358C9" w:rsidRPr="003358C9" w:rsidRDefault="003358C9" w:rsidP="00741A07">
      <w:pPr>
        <w:numPr>
          <w:ilvl w:val="0"/>
          <w:numId w:val="19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Data tables are shown with sorting and searching options.</w:t>
      </w:r>
    </w:p>
    <w:p w14:paraId="13E7E3F0" w14:textId="77777777" w:rsidR="003358C9" w:rsidRPr="003358C9" w:rsidRDefault="003358C9" w:rsidP="00741A07">
      <w:pPr>
        <w:numPr>
          <w:ilvl w:val="0"/>
          <w:numId w:val="19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A download button generates CSV reports for offline analysis.</w:t>
      </w:r>
    </w:p>
    <w:p w14:paraId="42201FDD" w14:textId="77777777" w:rsidR="003358C9" w:rsidRPr="003358C9" w:rsidRDefault="003358C9" w:rsidP="00741A07">
      <w:pPr>
        <w:jc w:val="both"/>
        <w:rPr>
          <w:b/>
          <w:bCs/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4. Visualization (Plotly)</w:t>
      </w:r>
    </w:p>
    <w:p w14:paraId="65734B88" w14:textId="77777777" w:rsidR="003358C9" w:rsidRPr="003358C9" w:rsidRDefault="003358C9" w:rsidP="00741A07">
      <w:pPr>
        <w:numPr>
          <w:ilvl w:val="0"/>
          <w:numId w:val="20"/>
        </w:num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Overall Placement Distribution</w:t>
      </w:r>
      <w:r w:rsidRPr="003358C9">
        <w:rPr>
          <w:sz w:val="24"/>
          <w:szCs w:val="24"/>
          <w:lang w:val="en-IN"/>
        </w:rPr>
        <w:t>: Pie/Bar charts of placement status.</w:t>
      </w:r>
    </w:p>
    <w:p w14:paraId="13258FFA" w14:textId="77777777" w:rsidR="003358C9" w:rsidRPr="003358C9" w:rsidRDefault="003358C9" w:rsidP="00741A07">
      <w:pPr>
        <w:numPr>
          <w:ilvl w:val="0"/>
          <w:numId w:val="20"/>
        </w:num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Batch-wise Trends</w:t>
      </w:r>
      <w:r w:rsidRPr="003358C9">
        <w:rPr>
          <w:sz w:val="24"/>
          <w:szCs w:val="24"/>
          <w:lang w:val="en-IN"/>
        </w:rPr>
        <w:t>: Placement statistics across years.</w:t>
      </w:r>
    </w:p>
    <w:p w14:paraId="23112F0E" w14:textId="77777777" w:rsidR="003358C9" w:rsidRPr="003358C9" w:rsidRDefault="003358C9" w:rsidP="00741A07">
      <w:pPr>
        <w:numPr>
          <w:ilvl w:val="0"/>
          <w:numId w:val="20"/>
        </w:num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Branch-wise Trends</w:t>
      </w:r>
      <w:r w:rsidRPr="003358C9">
        <w:rPr>
          <w:sz w:val="24"/>
          <w:szCs w:val="24"/>
          <w:lang w:val="en-IN"/>
        </w:rPr>
        <w:t>: Department-level comparisons.</w:t>
      </w:r>
    </w:p>
    <w:p w14:paraId="6546FFA1" w14:textId="77777777" w:rsidR="003358C9" w:rsidRPr="003358C9" w:rsidRDefault="003358C9" w:rsidP="00741A07">
      <w:pPr>
        <w:numPr>
          <w:ilvl w:val="0"/>
          <w:numId w:val="20"/>
        </w:num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Recruiter Analysis</w:t>
      </w:r>
      <w:r w:rsidRPr="003358C9">
        <w:rPr>
          <w:sz w:val="24"/>
          <w:szCs w:val="24"/>
          <w:lang w:val="en-IN"/>
        </w:rPr>
        <w:t>: Top companies, salary trends, conversion rates.</w:t>
      </w:r>
    </w:p>
    <w:p w14:paraId="2FBEC619" w14:textId="7C7C535B" w:rsidR="00FA60D1" w:rsidRPr="00811016" w:rsidRDefault="003358C9" w:rsidP="00741A07">
      <w:pPr>
        <w:numPr>
          <w:ilvl w:val="0"/>
          <w:numId w:val="20"/>
        </w:num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CGPA Impact</w:t>
      </w:r>
      <w:r w:rsidRPr="003358C9">
        <w:rPr>
          <w:sz w:val="24"/>
          <w:szCs w:val="24"/>
          <w:lang w:val="en-IN"/>
        </w:rPr>
        <w:t>: Placement outcomes grouped by CGPA bins.</w:t>
      </w:r>
    </w:p>
    <w:p w14:paraId="0978A98A" w14:textId="62BE7E30" w:rsidR="003358C9" w:rsidRPr="00811016" w:rsidRDefault="003358C9" w:rsidP="00811016">
      <w:pPr>
        <w:pStyle w:val="Heading1"/>
        <w:jc w:val="both"/>
        <w:rPr>
          <w:color w:val="0F243E" w:themeColor="text2" w:themeShade="80"/>
          <w:sz w:val="44"/>
          <w:szCs w:val="44"/>
        </w:rPr>
      </w:pPr>
      <w:r w:rsidRPr="00103DF0">
        <w:rPr>
          <w:color w:val="0F243E" w:themeColor="text2" w:themeShade="80"/>
          <w:sz w:val="44"/>
          <w:szCs w:val="44"/>
        </w:rPr>
        <w:lastRenderedPageBreak/>
        <w:t>6</w:t>
      </w:r>
      <w:r w:rsidR="009C5CE6" w:rsidRPr="00103DF0">
        <w:rPr>
          <w:color w:val="0F243E" w:themeColor="text2" w:themeShade="80"/>
          <w:sz w:val="44"/>
          <w:szCs w:val="44"/>
        </w:rPr>
        <w:t>.</w:t>
      </w:r>
      <w:r w:rsidRPr="00103DF0">
        <w:rPr>
          <w:color w:val="0F243E" w:themeColor="text2" w:themeShade="80"/>
          <w:sz w:val="44"/>
          <w:szCs w:val="44"/>
        </w:rPr>
        <w:t>Diagram</w:t>
      </w:r>
      <w:r w:rsidR="009C5CE6" w:rsidRPr="00103DF0">
        <w:rPr>
          <w:color w:val="0F243E" w:themeColor="text2" w:themeShade="80"/>
          <w:sz w:val="44"/>
          <w:szCs w:val="44"/>
        </w:rPr>
        <w:t xml:space="preserve"> </w:t>
      </w:r>
      <w:r w:rsidRPr="00103DF0">
        <w:rPr>
          <w:color w:val="0F243E" w:themeColor="text2" w:themeShade="80"/>
          <w:sz w:val="44"/>
          <w:szCs w:val="44"/>
        </w:rPr>
        <w:t>Design</w:t>
      </w:r>
      <w:r w:rsidR="009C5CE6" w:rsidRPr="00103DF0">
        <w:rPr>
          <w:color w:val="0F243E" w:themeColor="text2" w:themeShade="80"/>
          <w:sz w:val="44"/>
          <w:szCs w:val="44"/>
        </w:rPr>
        <w:t xml:space="preserve">: </w:t>
      </w:r>
    </w:p>
    <w:p w14:paraId="7C64099B" w14:textId="455FEFD5" w:rsidR="00D55C77" w:rsidRPr="00D55C77" w:rsidRDefault="003358C9" w:rsidP="00D55C77">
      <w:pPr>
        <w:pStyle w:val="Heading2"/>
        <w:numPr>
          <w:ilvl w:val="0"/>
          <w:numId w:val="21"/>
        </w:numPr>
        <w:jc w:val="both"/>
        <w:rPr>
          <w:color w:val="365F91" w:themeColor="accent1" w:themeShade="BF"/>
          <w:sz w:val="36"/>
          <w:szCs w:val="36"/>
        </w:rPr>
      </w:pPr>
      <w:r w:rsidRPr="003358C9">
        <w:rPr>
          <w:color w:val="365F91" w:themeColor="accent1" w:themeShade="BF"/>
          <w:sz w:val="36"/>
          <w:szCs w:val="36"/>
        </w:rPr>
        <w:t>Activity Diagram :</w:t>
      </w:r>
    </w:p>
    <w:p w14:paraId="461091BC" w14:textId="1A6FA2CD" w:rsidR="00D55C77" w:rsidRPr="00D55C77" w:rsidRDefault="00D55C77" w:rsidP="00D55C77">
      <w:r w:rsidRPr="00D55C77">
        <w:drawing>
          <wp:inline distT="0" distB="0" distL="0" distR="0" wp14:anchorId="47C55383" wp14:editId="240A7798">
            <wp:extent cx="5532120" cy="3261360"/>
            <wp:effectExtent l="0" t="0" r="0" b="0"/>
            <wp:docPr id="111866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63564" name=""/>
                    <pic:cNvPicPr/>
                  </pic:nvPicPr>
                  <pic:blipFill rotWithShape="1">
                    <a:blip r:embed="rId8"/>
                    <a:srcRect l="3079" t="8561" r="3774" b="4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07" cy="326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B2ECB" w14:textId="4998139E" w:rsidR="00D55C77" w:rsidRPr="00D55C77" w:rsidRDefault="003358C9" w:rsidP="00D55C77">
      <w:pPr>
        <w:pStyle w:val="Heading2"/>
        <w:numPr>
          <w:ilvl w:val="0"/>
          <w:numId w:val="21"/>
        </w:numPr>
        <w:jc w:val="both"/>
        <w:rPr>
          <w:color w:val="365F91" w:themeColor="accent1" w:themeShade="BF"/>
          <w:sz w:val="36"/>
          <w:szCs w:val="36"/>
        </w:rPr>
      </w:pPr>
      <w:r w:rsidRPr="003358C9">
        <w:rPr>
          <w:color w:val="365F91" w:themeColor="accent1" w:themeShade="BF"/>
          <w:sz w:val="36"/>
          <w:szCs w:val="36"/>
        </w:rPr>
        <w:t>Data Flow Diagram :</w:t>
      </w:r>
    </w:p>
    <w:p w14:paraId="2ACB279E" w14:textId="6E90ED2C" w:rsidR="00D55C77" w:rsidRPr="00D55C77" w:rsidRDefault="00D55C77" w:rsidP="00D55C7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5C77">
        <w:rPr>
          <w:noProof/>
          <w:lang w:val="en-IN" w:eastAsia="en-IN"/>
        </w:rPr>
        <w:drawing>
          <wp:inline distT="0" distB="0" distL="0" distR="0" wp14:anchorId="5024B1F0" wp14:editId="2732AEEF">
            <wp:extent cx="4556338" cy="3017520"/>
            <wp:effectExtent l="0" t="0" r="0" b="0"/>
            <wp:docPr id="1855433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5941" r="4913" b="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060" cy="303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0A5DC" w14:textId="77777777" w:rsidR="00D55C77" w:rsidRPr="00D55C77" w:rsidRDefault="00D55C77" w:rsidP="00D55C77"/>
    <w:p w14:paraId="36FC5CDC" w14:textId="77777777" w:rsidR="003358C9" w:rsidRPr="003358C9" w:rsidRDefault="003358C9" w:rsidP="00741A07">
      <w:p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lastRenderedPageBreak/>
        <w:t>Actor: User</w:t>
      </w:r>
    </w:p>
    <w:p w14:paraId="0A83384B" w14:textId="77777777" w:rsidR="003358C9" w:rsidRPr="003358C9" w:rsidRDefault="003358C9" w:rsidP="00741A07">
      <w:pPr>
        <w:numPr>
          <w:ilvl w:val="0"/>
          <w:numId w:val="22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Could be an Admin, Placement Officer, or Student.</w:t>
      </w:r>
    </w:p>
    <w:p w14:paraId="67135CF3" w14:textId="77777777" w:rsidR="003358C9" w:rsidRPr="003358C9" w:rsidRDefault="003358C9" w:rsidP="00741A07">
      <w:pPr>
        <w:numPr>
          <w:ilvl w:val="0"/>
          <w:numId w:val="22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Interacts with dashboard via browser.</w:t>
      </w:r>
    </w:p>
    <w:p w14:paraId="6CE1CFF5" w14:textId="77777777" w:rsidR="003358C9" w:rsidRPr="003358C9" w:rsidRDefault="003358C9" w:rsidP="00741A07">
      <w:p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Use Cases:</w:t>
      </w:r>
    </w:p>
    <w:p w14:paraId="2DF3E99C" w14:textId="77777777" w:rsidR="003358C9" w:rsidRPr="003358C9" w:rsidRDefault="003358C9" w:rsidP="00741A07">
      <w:pPr>
        <w:numPr>
          <w:ilvl w:val="0"/>
          <w:numId w:val="23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Apply filters (batch, dept, company).</w:t>
      </w:r>
    </w:p>
    <w:p w14:paraId="0155C60A" w14:textId="77777777" w:rsidR="003358C9" w:rsidRPr="003358C9" w:rsidRDefault="003358C9" w:rsidP="00741A07">
      <w:pPr>
        <w:numPr>
          <w:ilvl w:val="0"/>
          <w:numId w:val="23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Analyze placement status.</w:t>
      </w:r>
    </w:p>
    <w:p w14:paraId="529B223B" w14:textId="77777777" w:rsidR="003358C9" w:rsidRPr="003358C9" w:rsidRDefault="003358C9" w:rsidP="00741A07">
      <w:pPr>
        <w:numPr>
          <w:ilvl w:val="0"/>
          <w:numId w:val="23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Compare salary trends.</w:t>
      </w:r>
    </w:p>
    <w:p w14:paraId="247D1EE8" w14:textId="77777777" w:rsidR="003358C9" w:rsidRPr="003358C9" w:rsidRDefault="003358C9" w:rsidP="00741A07">
      <w:pPr>
        <w:numPr>
          <w:ilvl w:val="0"/>
          <w:numId w:val="23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Export hiring records.</w:t>
      </w:r>
    </w:p>
    <w:p w14:paraId="6F1777AE" w14:textId="77777777" w:rsidR="003358C9" w:rsidRPr="003358C9" w:rsidRDefault="003358C9" w:rsidP="00741A07">
      <w:p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System Components:</w:t>
      </w:r>
    </w:p>
    <w:p w14:paraId="72574066" w14:textId="77777777" w:rsidR="003358C9" w:rsidRPr="003358C9" w:rsidRDefault="003358C9" w:rsidP="00741A07">
      <w:pPr>
        <w:numPr>
          <w:ilvl w:val="0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Analyzer Module (analyzer.py)</w:t>
      </w:r>
    </w:p>
    <w:p w14:paraId="184E825E" w14:textId="77777777" w:rsidR="003358C9" w:rsidRPr="003358C9" w:rsidRDefault="003358C9" w:rsidP="00741A07">
      <w:pPr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Loads &amp; preprocesses data.</w:t>
      </w:r>
    </w:p>
    <w:p w14:paraId="16EC06A0" w14:textId="77777777" w:rsidR="003358C9" w:rsidRPr="003358C9" w:rsidRDefault="003358C9" w:rsidP="00741A07">
      <w:pPr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Maps status codes.</w:t>
      </w:r>
    </w:p>
    <w:p w14:paraId="77C6DD9F" w14:textId="77777777" w:rsidR="003358C9" w:rsidRPr="003358C9" w:rsidRDefault="003358C9" w:rsidP="00741A07">
      <w:pPr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Applies filters.</w:t>
      </w:r>
    </w:p>
    <w:p w14:paraId="23311121" w14:textId="77777777" w:rsidR="003358C9" w:rsidRPr="003358C9" w:rsidRDefault="003358C9" w:rsidP="00741A07">
      <w:pPr>
        <w:numPr>
          <w:ilvl w:val="0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Visualization Module (visualization.py)</w:t>
      </w:r>
    </w:p>
    <w:p w14:paraId="2C6AD5EA" w14:textId="77777777" w:rsidR="003358C9" w:rsidRPr="003358C9" w:rsidRDefault="003358C9" w:rsidP="00741A07">
      <w:pPr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Generates charts (bar, pie, stacked graphs).</w:t>
      </w:r>
    </w:p>
    <w:p w14:paraId="199D2AF5" w14:textId="77777777" w:rsidR="003358C9" w:rsidRPr="003358C9" w:rsidRDefault="003358C9" w:rsidP="00741A07">
      <w:pPr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Provides text-based insights.</w:t>
      </w:r>
    </w:p>
    <w:p w14:paraId="3D85AE47" w14:textId="77777777" w:rsidR="003358C9" w:rsidRPr="003358C9" w:rsidRDefault="003358C9" w:rsidP="00741A07">
      <w:pPr>
        <w:numPr>
          <w:ilvl w:val="0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Interface Layer (app.py)</w:t>
      </w:r>
    </w:p>
    <w:p w14:paraId="4C7BB940" w14:textId="77777777" w:rsidR="003358C9" w:rsidRPr="003358C9" w:rsidRDefault="003358C9" w:rsidP="00741A07">
      <w:pPr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Streamlit front-end.</w:t>
      </w:r>
    </w:p>
    <w:p w14:paraId="417EB5D3" w14:textId="77777777" w:rsidR="003358C9" w:rsidRPr="003358C9" w:rsidRDefault="003358C9" w:rsidP="00741A07">
      <w:pPr>
        <w:numPr>
          <w:ilvl w:val="1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sz w:val="24"/>
          <w:szCs w:val="24"/>
          <w:lang w:val="en-IN"/>
        </w:rPr>
        <w:t>Sidebar filters, KPI cards, graphs, data tables.</w:t>
      </w:r>
    </w:p>
    <w:p w14:paraId="351236DF" w14:textId="77777777" w:rsidR="003358C9" w:rsidRPr="003358C9" w:rsidRDefault="003358C9" w:rsidP="00741A07">
      <w:pPr>
        <w:numPr>
          <w:ilvl w:val="0"/>
          <w:numId w:val="24"/>
        </w:numPr>
        <w:jc w:val="both"/>
        <w:rPr>
          <w:sz w:val="24"/>
          <w:szCs w:val="24"/>
          <w:lang w:val="en-IN"/>
        </w:rPr>
      </w:pPr>
      <w:r w:rsidRPr="003358C9">
        <w:rPr>
          <w:b/>
          <w:bCs/>
          <w:sz w:val="24"/>
          <w:szCs w:val="24"/>
          <w:lang w:val="en-IN"/>
        </w:rPr>
        <w:t>Database Connector (dbconfig.py)</w:t>
      </w:r>
    </w:p>
    <w:p w14:paraId="77F896EF" w14:textId="568AE400" w:rsidR="003358C9" w:rsidRPr="003358C9" w:rsidRDefault="003358C9" w:rsidP="00741A07">
      <w:pPr>
        <w:numPr>
          <w:ilvl w:val="1"/>
          <w:numId w:val="24"/>
        </w:numPr>
        <w:jc w:val="both"/>
        <w:rPr>
          <w:sz w:val="28"/>
          <w:szCs w:val="28"/>
          <w:lang w:val="en-IN"/>
        </w:rPr>
      </w:pPr>
      <w:r w:rsidRPr="003358C9">
        <w:rPr>
          <w:sz w:val="24"/>
          <w:szCs w:val="24"/>
          <w:lang w:val="en-IN"/>
        </w:rPr>
        <w:t>Connects to MySQL placement</w:t>
      </w:r>
      <w:r w:rsidRPr="003358C9">
        <w:rPr>
          <w:sz w:val="28"/>
          <w:szCs w:val="28"/>
          <w:lang w:val="en-IN"/>
        </w:rPr>
        <w:t>_db.</w:t>
      </w:r>
    </w:p>
    <w:p w14:paraId="13A9FD49" w14:textId="1238C49B" w:rsidR="009C5CE6" w:rsidRPr="00103DF0" w:rsidRDefault="00705965" w:rsidP="00741A07">
      <w:pPr>
        <w:pStyle w:val="Heading1"/>
        <w:ind w:left="360"/>
        <w:jc w:val="both"/>
        <w:rPr>
          <w:color w:val="0F243E" w:themeColor="text2" w:themeShade="80"/>
          <w:sz w:val="44"/>
          <w:szCs w:val="44"/>
        </w:rPr>
      </w:pPr>
      <w:r w:rsidRPr="00103DF0">
        <w:rPr>
          <w:color w:val="0F243E" w:themeColor="text2" w:themeShade="80"/>
          <w:sz w:val="44"/>
          <w:szCs w:val="44"/>
        </w:rPr>
        <w:t>7.Code and Implementation :</w:t>
      </w:r>
    </w:p>
    <w:p w14:paraId="6F810795" w14:textId="77777777" w:rsidR="00E21D92" w:rsidRPr="00E21D92" w:rsidRDefault="00E21D92" w:rsidP="00741A07">
      <w:pPr>
        <w:jc w:val="both"/>
      </w:pPr>
    </w:p>
    <w:p w14:paraId="2ED79C89" w14:textId="1FC770A4" w:rsidR="00705965" w:rsidRPr="00705965" w:rsidRDefault="00705965" w:rsidP="00741A07">
      <w:pPr>
        <w:jc w:val="both"/>
        <w:rPr>
          <w:b/>
          <w:bCs/>
          <w:sz w:val="28"/>
          <w:szCs w:val="28"/>
          <w:lang w:val="en-IN"/>
        </w:rPr>
      </w:pPr>
      <w:r w:rsidRPr="00705965">
        <w:rPr>
          <w:b/>
          <w:bCs/>
          <w:sz w:val="28"/>
          <w:szCs w:val="28"/>
          <w:lang w:val="en-IN"/>
        </w:rPr>
        <w:t>1. dbconfig.py</w:t>
      </w:r>
      <w:r w:rsidR="00FB58E6" w:rsidRPr="00EE364E">
        <w:rPr>
          <w:b/>
          <w:bCs/>
          <w:sz w:val="28"/>
          <w:szCs w:val="28"/>
          <w:lang w:val="en-IN"/>
        </w:rPr>
        <w:t xml:space="preserve"> </w:t>
      </w:r>
    </w:p>
    <w:p w14:paraId="3717FF75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  <w:r w:rsidRPr="00A26AB2">
        <w:rPr>
          <w:rFonts w:ascii="Consolas" w:hAnsi="Consolas"/>
          <w:sz w:val="24"/>
          <w:szCs w:val="24"/>
          <w:lang w:val="en-IN"/>
        </w:rPr>
        <w:lastRenderedPageBreak/>
        <w:t>import mysql.connector</w:t>
      </w:r>
    </w:p>
    <w:p w14:paraId="2EB00A37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</w:p>
    <w:p w14:paraId="3284AA3C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  <w:r w:rsidRPr="00A26AB2">
        <w:rPr>
          <w:rFonts w:ascii="Consolas" w:hAnsi="Consolas"/>
          <w:sz w:val="24"/>
          <w:szCs w:val="24"/>
          <w:lang w:val="en-IN"/>
        </w:rPr>
        <w:t>def get_connection():</w:t>
      </w:r>
    </w:p>
    <w:p w14:paraId="268399DD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  <w:r w:rsidRPr="00A26AB2">
        <w:rPr>
          <w:rFonts w:ascii="Consolas" w:hAnsi="Consolas"/>
          <w:sz w:val="24"/>
          <w:szCs w:val="24"/>
          <w:lang w:val="en-IN"/>
        </w:rPr>
        <w:t>    conn = mysql.connector.connect(</w:t>
      </w:r>
    </w:p>
    <w:p w14:paraId="21B27380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  <w:r w:rsidRPr="00A26AB2">
        <w:rPr>
          <w:rFonts w:ascii="Consolas" w:hAnsi="Consolas"/>
          <w:sz w:val="24"/>
          <w:szCs w:val="24"/>
          <w:lang w:val="en-IN"/>
        </w:rPr>
        <w:t>        host="localhost",</w:t>
      </w:r>
    </w:p>
    <w:p w14:paraId="5605C286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  <w:r w:rsidRPr="00A26AB2">
        <w:rPr>
          <w:rFonts w:ascii="Consolas" w:hAnsi="Consolas"/>
          <w:sz w:val="24"/>
          <w:szCs w:val="24"/>
          <w:lang w:val="en-IN"/>
        </w:rPr>
        <w:t>        user="root",</w:t>
      </w:r>
    </w:p>
    <w:p w14:paraId="36048465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  <w:r w:rsidRPr="00A26AB2">
        <w:rPr>
          <w:rFonts w:ascii="Consolas" w:hAnsi="Consolas"/>
          <w:sz w:val="24"/>
          <w:szCs w:val="24"/>
          <w:lang w:val="en-IN"/>
        </w:rPr>
        <w:t>        password="",    </w:t>
      </w:r>
    </w:p>
    <w:p w14:paraId="6657D7E1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  <w:r w:rsidRPr="00A26AB2">
        <w:rPr>
          <w:rFonts w:ascii="Consolas" w:hAnsi="Consolas"/>
          <w:sz w:val="24"/>
          <w:szCs w:val="24"/>
          <w:lang w:val="en-IN"/>
        </w:rPr>
        <w:t xml:space="preserve">        port=3307,       </w:t>
      </w:r>
    </w:p>
    <w:p w14:paraId="5301ADA0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  <w:r w:rsidRPr="00A26AB2">
        <w:rPr>
          <w:rFonts w:ascii="Consolas" w:hAnsi="Consolas"/>
          <w:sz w:val="24"/>
          <w:szCs w:val="24"/>
          <w:lang w:val="en-IN"/>
        </w:rPr>
        <w:t>        database="placement_db"  </w:t>
      </w:r>
    </w:p>
    <w:p w14:paraId="026EB9A2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  <w:r w:rsidRPr="00A26AB2">
        <w:rPr>
          <w:rFonts w:ascii="Consolas" w:hAnsi="Consolas"/>
          <w:sz w:val="24"/>
          <w:szCs w:val="24"/>
          <w:lang w:val="en-IN"/>
        </w:rPr>
        <w:t>    )</w:t>
      </w:r>
    </w:p>
    <w:p w14:paraId="6CD41B8B" w14:textId="77777777" w:rsidR="00A26AB2" w:rsidRPr="00A26AB2" w:rsidRDefault="00A26AB2" w:rsidP="00741A07">
      <w:pPr>
        <w:jc w:val="both"/>
        <w:rPr>
          <w:rFonts w:ascii="Consolas" w:hAnsi="Consolas"/>
          <w:sz w:val="24"/>
          <w:szCs w:val="24"/>
          <w:lang w:val="en-IN"/>
        </w:rPr>
      </w:pPr>
      <w:r w:rsidRPr="00A26AB2">
        <w:rPr>
          <w:rFonts w:ascii="Consolas" w:hAnsi="Consolas"/>
          <w:sz w:val="24"/>
          <w:szCs w:val="24"/>
          <w:lang w:val="en-IN"/>
        </w:rPr>
        <w:t>    return conn</w:t>
      </w:r>
    </w:p>
    <w:p w14:paraId="20319D56" w14:textId="77777777" w:rsidR="00A26AB2" w:rsidRPr="00A26AB2" w:rsidRDefault="00A26AB2" w:rsidP="00741A07">
      <w:pPr>
        <w:jc w:val="both"/>
        <w:rPr>
          <w:sz w:val="24"/>
          <w:szCs w:val="24"/>
          <w:lang w:val="en-IN"/>
        </w:rPr>
      </w:pPr>
    </w:p>
    <w:p w14:paraId="1C5571F1" w14:textId="77777777" w:rsidR="00705965" w:rsidRPr="00705965" w:rsidRDefault="00705965" w:rsidP="00741A07">
      <w:pPr>
        <w:jc w:val="both"/>
        <w:rPr>
          <w:sz w:val="24"/>
          <w:szCs w:val="24"/>
          <w:lang w:val="en-IN"/>
        </w:rPr>
      </w:pPr>
      <w:r w:rsidRPr="00705965">
        <w:rPr>
          <w:b/>
          <w:bCs/>
          <w:sz w:val="24"/>
          <w:szCs w:val="24"/>
          <w:lang w:val="en-IN"/>
        </w:rPr>
        <w:t>Explanation:</w:t>
      </w:r>
    </w:p>
    <w:p w14:paraId="1500F615" w14:textId="77777777" w:rsidR="00705965" w:rsidRPr="00705965" w:rsidRDefault="00705965" w:rsidP="00741A07">
      <w:pPr>
        <w:numPr>
          <w:ilvl w:val="0"/>
          <w:numId w:val="27"/>
        </w:numPr>
        <w:jc w:val="both"/>
        <w:rPr>
          <w:sz w:val="24"/>
          <w:szCs w:val="24"/>
          <w:lang w:val="en-IN"/>
        </w:rPr>
      </w:pPr>
      <w:r w:rsidRPr="00705965">
        <w:rPr>
          <w:b/>
          <w:bCs/>
          <w:sz w:val="24"/>
          <w:szCs w:val="24"/>
          <w:lang w:val="en-IN"/>
        </w:rPr>
        <w:t>Purpose:</w:t>
      </w:r>
      <w:r w:rsidRPr="00705965">
        <w:rPr>
          <w:sz w:val="24"/>
          <w:szCs w:val="24"/>
          <w:lang w:val="en-IN"/>
        </w:rPr>
        <w:t xml:space="preserve"> Establishes a connection between the Python application and the MySQL database.</w:t>
      </w:r>
    </w:p>
    <w:p w14:paraId="60ED3AB3" w14:textId="77777777" w:rsidR="00705965" w:rsidRPr="00705965" w:rsidRDefault="00705965" w:rsidP="00741A07">
      <w:pPr>
        <w:numPr>
          <w:ilvl w:val="0"/>
          <w:numId w:val="27"/>
        </w:numPr>
        <w:jc w:val="both"/>
        <w:rPr>
          <w:sz w:val="24"/>
          <w:szCs w:val="24"/>
          <w:lang w:val="en-IN"/>
        </w:rPr>
      </w:pPr>
      <w:r w:rsidRPr="00705965">
        <w:rPr>
          <w:b/>
          <w:bCs/>
          <w:sz w:val="24"/>
          <w:szCs w:val="24"/>
          <w:lang w:val="en-IN"/>
        </w:rPr>
        <w:t>Working:</w:t>
      </w:r>
    </w:p>
    <w:p w14:paraId="07F1D247" w14:textId="77777777" w:rsidR="00705965" w:rsidRPr="00705965" w:rsidRDefault="00705965" w:rsidP="00741A07">
      <w:pPr>
        <w:numPr>
          <w:ilvl w:val="1"/>
          <w:numId w:val="27"/>
        </w:numPr>
        <w:jc w:val="both"/>
        <w:rPr>
          <w:sz w:val="24"/>
          <w:szCs w:val="24"/>
          <w:lang w:val="en-IN"/>
        </w:rPr>
      </w:pPr>
      <w:r w:rsidRPr="00705965">
        <w:rPr>
          <w:sz w:val="24"/>
          <w:szCs w:val="24"/>
          <w:lang w:val="en-IN"/>
        </w:rPr>
        <w:t>Uses the mysql.connector library to open a connection.</w:t>
      </w:r>
    </w:p>
    <w:p w14:paraId="631C9AD3" w14:textId="77777777" w:rsidR="00705965" w:rsidRPr="00705965" w:rsidRDefault="00705965" w:rsidP="00741A07">
      <w:pPr>
        <w:numPr>
          <w:ilvl w:val="1"/>
          <w:numId w:val="27"/>
        </w:numPr>
        <w:jc w:val="both"/>
        <w:rPr>
          <w:sz w:val="24"/>
          <w:szCs w:val="24"/>
          <w:lang w:val="en-IN"/>
        </w:rPr>
      </w:pPr>
      <w:r w:rsidRPr="00705965">
        <w:rPr>
          <w:sz w:val="24"/>
          <w:szCs w:val="24"/>
          <w:lang w:val="en-IN"/>
        </w:rPr>
        <w:t>Connects to the database placement_db running on localhost:3307 with the username root.</w:t>
      </w:r>
    </w:p>
    <w:p w14:paraId="5B6C70DC" w14:textId="77777777" w:rsidR="00705965" w:rsidRPr="00705965" w:rsidRDefault="00705965" w:rsidP="00741A07">
      <w:pPr>
        <w:numPr>
          <w:ilvl w:val="1"/>
          <w:numId w:val="27"/>
        </w:numPr>
        <w:jc w:val="both"/>
        <w:rPr>
          <w:sz w:val="24"/>
          <w:szCs w:val="24"/>
          <w:lang w:val="en-IN"/>
        </w:rPr>
      </w:pPr>
      <w:r w:rsidRPr="00705965">
        <w:rPr>
          <w:sz w:val="24"/>
          <w:szCs w:val="24"/>
          <w:lang w:val="en-IN"/>
        </w:rPr>
        <w:t>Returns a live connection object which can be used in queries.</w:t>
      </w:r>
    </w:p>
    <w:p w14:paraId="6A328A73" w14:textId="77777777" w:rsidR="00705965" w:rsidRPr="000F2A17" w:rsidRDefault="00705965" w:rsidP="00741A07">
      <w:pPr>
        <w:numPr>
          <w:ilvl w:val="0"/>
          <w:numId w:val="27"/>
        </w:numPr>
        <w:jc w:val="both"/>
        <w:rPr>
          <w:sz w:val="24"/>
          <w:szCs w:val="24"/>
          <w:lang w:val="en-IN"/>
        </w:rPr>
      </w:pPr>
      <w:r w:rsidRPr="00705965">
        <w:rPr>
          <w:b/>
          <w:bCs/>
          <w:sz w:val="24"/>
          <w:szCs w:val="24"/>
          <w:lang w:val="en-IN"/>
        </w:rPr>
        <w:t>Role in System:</w:t>
      </w:r>
      <w:r w:rsidRPr="00705965">
        <w:rPr>
          <w:sz w:val="24"/>
          <w:szCs w:val="24"/>
          <w:lang w:val="en-IN"/>
        </w:rPr>
        <w:t xml:space="preserve"> Acts as the </w:t>
      </w:r>
      <w:r w:rsidRPr="00705965">
        <w:rPr>
          <w:i/>
          <w:iCs/>
          <w:sz w:val="24"/>
          <w:szCs w:val="24"/>
          <w:lang w:val="en-IN"/>
        </w:rPr>
        <w:t>gateway</w:t>
      </w:r>
      <w:r w:rsidRPr="00705965">
        <w:rPr>
          <w:sz w:val="24"/>
          <w:szCs w:val="24"/>
          <w:lang w:val="en-IN"/>
        </w:rPr>
        <w:t xml:space="preserve"> between the placement data and the analytics system. Without this, the app cannot fetch or update data.</w:t>
      </w:r>
    </w:p>
    <w:p w14:paraId="3DFE6A4B" w14:textId="77777777" w:rsidR="00E21D92" w:rsidRPr="00E21D92" w:rsidRDefault="00E21D92" w:rsidP="00741A07">
      <w:pPr>
        <w:jc w:val="both"/>
        <w:rPr>
          <w:b/>
          <w:bCs/>
          <w:sz w:val="24"/>
          <w:szCs w:val="24"/>
          <w:lang w:val="en-IN"/>
        </w:rPr>
      </w:pPr>
      <w:r w:rsidRPr="00E21D92">
        <w:rPr>
          <w:b/>
          <w:bCs/>
          <w:sz w:val="24"/>
          <w:szCs w:val="24"/>
          <w:lang w:val="en-IN"/>
        </w:rPr>
        <w:t>2. analyzer.py</w:t>
      </w:r>
    </w:p>
    <w:p w14:paraId="6440877A" w14:textId="77777777" w:rsidR="00E21D92" w:rsidRPr="00E21D92" w:rsidRDefault="00E21D92" w:rsidP="00741A07">
      <w:p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t xml:space="preserve">This is the </w:t>
      </w:r>
      <w:r w:rsidRPr="00E21D92">
        <w:rPr>
          <w:b/>
          <w:bCs/>
          <w:sz w:val="24"/>
          <w:szCs w:val="24"/>
          <w:lang w:val="en-IN"/>
        </w:rPr>
        <w:t>backend processing module</w:t>
      </w:r>
      <w:r w:rsidRPr="00E21D92">
        <w:rPr>
          <w:sz w:val="24"/>
          <w:szCs w:val="24"/>
          <w:lang w:val="en-IN"/>
        </w:rPr>
        <w:t xml:space="preserve"> that loads, merges, and filters placement data.</w:t>
      </w:r>
    </w:p>
    <w:p w14:paraId="2858C8D8" w14:textId="34B12F65" w:rsidR="00E21D92" w:rsidRPr="00E21D92" w:rsidRDefault="00E21D92" w:rsidP="00741A07">
      <w:pPr>
        <w:jc w:val="both"/>
        <w:rPr>
          <w:b/>
          <w:bCs/>
          <w:sz w:val="24"/>
          <w:szCs w:val="24"/>
          <w:lang w:val="en-IN"/>
        </w:rPr>
      </w:pPr>
      <w:r w:rsidRPr="00E21D92">
        <w:rPr>
          <w:b/>
          <w:bCs/>
          <w:sz w:val="24"/>
          <w:szCs w:val="24"/>
          <w:lang w:val="en-IN"/>
        </w:rPr>
        <w:t>Placement Status Mapping</w:t>
      </w:r>
      <w:r w:rsidRPr="000F2A17">
        <w:rPr>
          <w:b/>
          <w:bCs/>
          <w:sz w:val="24"/>
          <w:szCs w:val="24"/>
          <w:lang w:val="en-IN"/>
        </w:rPr>
        <w:t xml:space="preserve"> </w:t>
      </w:r>
    </w:p>
    <w:p w14:paraId="73BF5DA5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lastRenderedPageBreak/>
        <w:t>import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pandas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pd</w:t>
      </w:r>
    </w:p>
    <w:p w14:paraId="0F7885B2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from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dbconfig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get_connection</w:t>
      </w:r>
    </w:p>
    <w:p w14:paraId="1DADAFCB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B3DC614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70C1"/>
          <w:sz w:val="24"/>
          <w:szCs w:val="24"/>
          <w:lang w:val="en-IN" w:eastAsia="en-IN"/>
        </w:rPr>
        <w:t>PLACEMENT_ORDER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[</w:t>
      </w:r>
    </w:p>
    <w:p w14:paraId="7BE4C41B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"Not Eligible"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12442DA8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"Unable to Clear 1st Round"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5C984498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"Unable to Clear Technicals"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588C6EC2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"Unable to Clear HR"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1E81E5C4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"Shortlisted"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78584925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6DFB1271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"Unable to Clear GD"</w:t>
      </w:r>
    </w:p>
    <w:p w14:paraId="53FF5895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05F63CC0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2854573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map_status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code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int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 -&gt;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5DC6335A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mapping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{</w:t>
      </w:r>
    </w:p>
    <w:p w14:paraId="17ACF716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"Not Eligible"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618FD657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"Unable to Clear 1st Round"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661EAF28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3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"Unable to Clear Technicals"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42326C6B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4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"Unable to Clear HR"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23762B60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9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"Shortlisted"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076AC7F0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2684EF4C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2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"Unable to Clear GD"</w:t>
      </w:r>
    </w:p>
    <w:p w14:paraId="54DCF76C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    }</w:t>
      </w:r>
    </w:p>
    <w:p w14:paraId="3C0CC8A5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mapping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get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code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"Unknown"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5A4B54D" w14:textId="77777777" w:rsidR="00307C72" w:rsidRPr="000F2A17" w:rsidRDefault="00307C7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16B631D8" w14:textId="77777777" w:rsidR="00E21D92" w:rsidRPr="00E21D92" w:rsidRDefault="00E21D92" w:rsidP="00741A07">
      <w:pPr>
        <w:numPr>
          <w:ilvl w:val="0"/>
          <w:numId w:val="28"/>
        </w:num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t xml:space="preserve">Converts numeric codes from the </w:t>
      </w:r>
      <w:r w:rsidRPr="00E21D92">
        <w:rPr>
          <w:b/>
          <w:bCs/>
          <w:sz w:val="24"/>
          <w:szCs w:val="24"/>
          <w:lang w:val="en-IN"/>
        </w:rPr>
        <w:t>performance</w:t>
      </w:r>
      <w:r w:rsidRPr="00E21D92">
        <w:rPr>
          <w:sz w:val="24"/>
          <w:szCs w:val="24"/>
          <w:lang w:val="en-IN"/>
        </w:rPr>
        <w:t xml:space="preserve"> table into </w:t>
      </w:r>
      <w:r w:rsidRPr="00E21D92">
        <w:rPr>
          <w:b/>
          <w:bCs/>
          <w:sz w:val="24"/>
          <w:szCs w:val="24"/>
          <w:lang w:val="en-IN"/>
        </w:rPr>
        <w:t>readable labels</w:t>
      </w:r>
      <w:r w:rsidRPr="00E21D92">
        <w:rPr>
          <w:sz w:val="24"/>
          <w:szCs w:val="24"/>
          <w:lang w:val="en-IN"/>
        </w:rPr>
        <w:t>.</w:t>
      </w:r>
    </w:p>
    <w:p w14:paraId="66A2D653" w14:textId="77777777" w:rsidR="00E21D92" w:rsidRPr="00E21D92" w:rsidRDefault="00E21D92" w:rsidP="00741A07">
      <w:pPr>
        <w:numPr>
          <w:ilvl w:val="0"/>
          <w:numId w:val="28"/>
        </w:num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t>Ensures all charts and reports use consistent categories (PLACEMENT_ORDER).</w:t>
      </w:r>
    </w:p>
    <w:p w14:paraId="10052A76" w14:textId="77777777" w:rsidR="00E21D92" w:rsidRPr="00E21D92" w:rsidRDefault="00E21D92" w:rsidP="00741A07">
      <w:p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pict w14:anchorId="5EAA169F">
          <v:rect id="_x0000_i1037" style="width:0;height:1.5pt" o:hralign="center" o:hrstd="t" o:hr="t" fillcolor="#a0a0a0" stroked="f"/>
        </w:pict>
      </w:r>
    </w:p>
    <w:p w14:paraId="313AB175" w14:textId="77777777" w:rsidR="00E21D92" w:rsidRPr="00E21D92" w:rsidRDefault="00E21D92" w:rsidP="00741A07">
      <w:pPr>
        <w:jc w:val="both"/>
        <w:rPr>
          <w:b/>
          <w:bCs/>
          <w:sz w:val="24"/>
          <w:szCs w:val="24"/>
          <w:lang w:val="en-IN"/>
        </w:rPr>
      </w:pPr>
      <w:r w:rsidRPr="00E21D92">
        <w:rPr>
          <w:b/>
          <w:bCs/>
          <w:sz w:val="24"/>
          <w:szCs w:val="24"/>
          <w:lang w:val="en-IN"/>
        </w:rPr>
        <w:t>Load Data and Join Tables</w:t>
      </w:r>
    </w:p>
    <w:p w14:paraId="0FBEA02E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load_all_data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():</w:t>
      </w:r>
    </w:p>
    <w:p w14:paraId="1F13B378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get_connection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</w:t>
      </w:r>
    </w:p>
    <w:p w14:paraId="51D8C342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3C78B74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student_df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read_sql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"SELECT * FROM student"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93D97C4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read_sql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"SELECT * FROM 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AF3FDA3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performance_df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read_sql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"SELECT * FROM performance"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D564256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hiring_df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read_sql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"SELECT * FROM hiring"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13BBB47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B8C6B0F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Build combined_df with joins</w:t>
      </w:r>
    </w:p>
    <w:p w14:paraId="64F3F73D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query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</w:p>
    <w:p w14:paraId="7E60C25D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lastRenderedPageBreak/>
        <w:t>        SELECT s.usn, s.name, s.dept, s.batch, s.cgpa,</w:t>
      </w:r>
    </w:p>
    <w:p w14:paraId="610D5681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               p.status, c.company, h.ctc</w:t>
      </w:r>
    </w:p>
    <w:p w14:paraId="57BC8248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        FROM student s</w:t>
      </w:r>
    </w:p>
    <w:p w14:paraId="75DEE1D0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        LEFT JOIN performance p ON s.usn = p.usn</w:t>
      </w:r>
    </w:p>
    <w:p w14:paraId="0289EAB8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        LEFT JOIN hiring h ON p.cid = h.cid</w:t>
      </w:r>
    </w:p>
    <w:p w14:paraId="7FFE3595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        LEFT JOIN company c ON h.cid = c.cid</w:t>
      </w:r>
    </w:p>
    <w:p w14:paraId="565AA3CB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    """</w:t>
      </w:r>
    </w:p>
    <w:p w14:paraId="6E4A8DAB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combined_df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read_sql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query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D29BAAE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close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</w:t>
      </w:r>
    </w:p>
    <w:p w14:paraId="04EB6BDF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6960880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combined_df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combined_df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apply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map_status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4D10312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combined_df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Categorical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</w:p>
    <w:p w14:paraId="716FAAF1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combined_df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],</w:t>
      </w:r>
    </w:p>
    <w:p w14:paraId="63FDE4D9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categories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70C1"/>
          <w:sz w:val="24"/>
          <w:szCs w:val="24"/>
          <w:lang w:val="en-IN" w:eastAsia="en-IN"/>
        </w:rPr>
        <w:t>PLACEMENT_ORDER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1E413811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ordered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True</w:t>
      </w:r>
    </w:p>
    <w:p w14:paraId="4710B8D8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    )</w:t>
      </w:r>
    </w:p>
    <w:p w14:paraId="67901A0C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1E442790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student_df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performance_df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hiring_df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combined_df</w:t>
      </w:r>
    </w:p>
    <w:p w14:paraId="37AE73B0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385ECB3" w14:textId="77777777" w:rsidR="00E21D92" w:rsidRPr="00E21D92" w:rsidRDefault="00E21D92" w:rsidP="00741A07">
      <w:pPr>
        <w:numPr>
          <w:ilvl w:val="0"/>
          <w:numId w:val="29"/>
        </w:num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t xml:space="preserve">Connects to MySQL and loads four tables into </w:t>
      </w:r>
      <w:r w:rsidRPr="00E21D92">
        <w:rPr>
          <w:b/>
          <w:bCs/>
          <w:sz w:val="24"/>
          <w:szCs w:val="24"/>
          <w:lang w:val="en-IN"/>
        </w:rPr>
        <w:t>Pandas DataFrames</w:t>
      </w:r>
      <w:r w:rsidRPr="00E21D92">
        <w:rPr>
          <w:sz w:val="24"/>
          <w:szCs w:val="24"/>
          <w:lang w:val="en-IN"/>
        </w:rPr>
        <w:t>.</w:t>
      </w:r>
    </w:p>
    <w:p w14:paraId="63D6432D" w14:textId="77777777" w:rsidR="00E21D92" w:rsidRPr="00E21D92" w:rsidRDefault="00E21D92" w:rsidP="00741A07">
      <w:pPr>
        <w:numPr>
          <w:ilvl w:val="0"/>
          <w:numId w:val="29"/>
        </w:num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t>Runs a SQL join to merge student, performance, hiring, and company info.</w:t>
      </w:r>
    </w:p>
    <w:p w14:paraId="2DDBFF5F" w14:textId="77777777" w:rsidR="00E21D92" w:rsidRPr="00E21D92" w:rsidRDefault="00E21D92" w:rsidP="00741A07">
      <w:pPr>
        <w:numPr>
          <w:ilvl w:val="0"/>
          <w:numId w:val="29"/>
        </w:num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t xml:space="preserve">Creates a </w:t>
      </w:r>
      <w:r w:rsidRPr="00E21D92">
        <w:rPr>
          <w:b/>
          <w:bCs/>
          <w:sz w:val="24"/>
          <w:szCs w:val="24"/>
          <w:lang w:val="en-IN"/>
        </w:rPr>
        <w:t>combined DataFrame</w:t>
      </w:r>
      <w:r w:rsidRPr="00E21D92">
        <w:rPr>
          <w:sz w:val="24"/>
          <w:szCs w:val="24"/>
          <w:lang w:val="en-IN"/>
        </w:rPr>
        <w:t xml:space="preserve"> with columns: usn, name, dept, batch, cgpa, status, company, ctc.</w:t>
      </w:r>
    </w:p>
    <w:p w14:paraId="6BE0BA2C" w14:textId="77777777" w:rsidR="00E21D92" w:rsidRPr="00E21D92" w:rsidRDefault="00E21D92" w:rsidP="00741A07">
      <w:pPr>
        <w:numPr>
          <w:ilvl w:val="0"/>
          <w:numId w:val="29"/>
        </w:num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t>Adds a categorical column Placement_status for ordering results.</w:t>
      </w:r>
    </w:p>
    <w:p w14:paraId="275321F2" w14:textId="77777777" w:rsidR="00E21D92" w:rsidRPr="00E21D92" w:rsidRDefault="00E21D92" w:rsidP="00741A07">
      <w:p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pict w14:anchorId="3E32CD65">
          <v:rect id="_x0000_i1038" style="width:0;height:1.5pt" o:hralign="center" o:hrstd="t" o:hr="t" fillcolor="#a0a0a0" stroked="f"/>
        </w:pict>
      </w:r>
    </w:p>
    <w:p w14:paraId="3B4A1369" w14:textId="77777777" w:rsidR="00E21D92" w:rsidRPr="00E21D92" w:rsidRDefault="00E21D92" w:rsidP="00741A07">
      <w:pPr>
        <w:jc w:val="both"/>
        <w:rPr>
          <w:b/>
          <w:bCs/>
          <w:sz w:val="24"/>
          <w:szCs w:val="24"/>
          <w:lang w:val="en-IN"/>
        </w:rPr>
      </w:pPr>
      <w:r w:rsidRPr="00E21D92">
        <w:rPr>
          <w:b/>
          <w:bCs/>
          <w:sz w:val="24"/>
          <w:szCs w:val="24"/>
          <w:lang w:val="en-IN"/>
        </w:rPr>
        <w:t>Apply Filters</w:t>
      </w:r>
    </w:p>
    <w:p w14:paraId="0A0A8593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apply_filters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batch_filter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"All"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dept_filter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"All"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company_filter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"All"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50B303EF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.copy()</w:t>
      </w:r>
    </w:p>
    <w:p w14:paraId="7EAAD61D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AE5251F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Batch filter</w:t>
      </w:r>
    </w:p>
    <w:p w14:paraId="43CE0994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batch_filter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"Last 3 Years"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52523B38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all_batches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sorted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"batch"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].dropna().unique())</w:t>
      </w:r>
    </w:p>
    <w:p w14:paraId="37B6C5FC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len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all_batches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3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79D62AF0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"batch"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].isin(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all_batches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-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3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:])]</w:t>
      </w:r>
    </w:p>
    <w:p w14:paraId="283A2396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batch_filter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!=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"All"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597408A2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lastRenderedPageBreak/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"batch"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batch_filter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537C1235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9D34F8C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Department filter</w:t>
      </w:r>
    </w:p>
    <w:p w14:paraId="1A9F94F7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dept_filter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!=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"All"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772278CE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"dept"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dept_filter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00817612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19B2E24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Company filter</w:t>
      </w:r>
    </w:p>
    <w:p w14:paraId="3945C4E4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!=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"All"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449F2B71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295259A8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7464012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filtered</w:t>
      </w:r>
    </w:p>
    <w:p w14:paraId="3D14DBAA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9FA1886" w14:textId="77777777" w:rsidR="00E21D92" w:rsidRPr="00E21D92" w:rsidRDefault="00E21D92" w:rsidP="00741A07">
      <w:pPr>
        <w:numPr>
          <w:ilvl w:val="0"/>
          <w:numId w:val="30"/>
        </w:num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t>Supports filtering by:</w:t>
      </w:r>
    </w:p>
    <w:p w14:paraId="7A8B9F53" w14:textId="77777777" w:rsidR="00E21D92" w:rsidRPr="00E21D92" w:rsidRDefault="00E21D92" w:rsidP="00741A07">
      <w:pPr>
        <w:numPr>
          <w:ilvl w:val="1"/>
          <w:numId w:val="30"/>
        </w:numPr>
        <w:jc w:val="both"/>
        <w:rPr>
          <w:sz w:val="24"/>
          <w:szCs w:val="24"/>
          <w:lang w:val="en-IN"/>
        </w:rPr>
      </w:pPr>
      <w:r w:rsidRPr="00E21D92">
        <w:rPr>
          <w:b/>
          <w:bCs/>
          <w:sz w:val="24"/>
          <w:szCs w:val="24"/>
          <w:lang w:val="en-IN"/>
        </w:rPr>
        <w:t>Batch</w:t>
      </w:r>
      <w:r w:rsidRPr="00E21D92">
        <w:rPr>
          <w:sz w:val="24"/>
          <w:szCs w:val="24"/>
          <w:lang w:val="en-IN"/>
        </w:rPr>
        <w:t xml:space="preserve"> (specific year or last 3 years).</w:t>
      </w:r>
    </w:p>
    <w:p w14:paraId="596C1A67" w14:textId="77777777" w:rsidR="00E21D92" w:rsidRPr="00E21D92" w:rsidRDefault="00E21D92" w:rsidP="00741A07">
      <w:pPr>
        <w:numPr>
          <w:ilvl w:val="1"/>
          <w:numId w:val="30"/>
        </w:numPr>
        <w:jc w:val="both"/>
        <w:rPr>
          <w:sz w:val="24"/>
          <w:szCs w:val="24"/>
          <w:lang w:val="en-IN"/>
        </w:rPr>
      </w:pPr>
      <w:r w:rsidRPr="00E21D92">
        <w:rPr>
          <w:b/>
          <w:bCs/>
          <w:sz w:val="24"/>
          <w:szCs w:val="24"/>
          <w:lang w:val="en-IN"/>
        </w:rPr>
        <w:t>Department</w:t>
      </w:r>
      <w:r w:rsidRPr="00E21D92">
        <w:rPr>
          <w:sz w:val="24"/>
          <w:szCs w:val="24"/>
          <w:lang w:val="en-IN"/>
        </w:rPr>
        <w:t xml:space="preserve"> (CSE, ECE, etc.).</w:t>
      </w:r>
    </w:p>
    <w:p w14:paraId="233DC6F3" w14:textId="77777777" w:rsidR="00E21D92" w:rsidRPr="00E21D92" w:rsidRDefault="00E21D92" w:rsidP="00741A07">
      <w:pPr>
        <w:numPr>
          <w:ilvl w:val="1"/>
          <w:numId w:val="30"/>
        </w:numPr>
        <w:jc w:val="both"/>
        <w:rPr>
          <w:sz w:val="24"/>
          <w:szCs w:val="24"/>
          <w:lang w:val="en-IN"/>
        </w:rPr>
      </w:pPr>
      <w:r w:rsidRPr="00E21D92">
        <w:rPr>
          <w:b/>
          <w:bCs/>
          <w:sz w:val="24"/>
          <w:szCs w:val="24"/>
          <w:lang w:val="en-IN"/>
        </w:rPr>
        <w:t>Company</w:t>
      </w:r>
      <w:r w:rsidRPr="00E21D92">
        <w:rPr>
          <w:sz w:val="24"/>
          <w:szCs w:val="24"/>
          <w:lang w:val="en-IN"/>
        </w:rPr>
        <w:t xml:space="preserve"> (specific recruiter).</w:t>
      </w:r>
    </w:p>
    <w:p w14:paraId="1406107A" w14:textId="0C741813" w:rsidR="00E21D92" w:rsidRPr="000F2A17" w:rsidRDefault="00E21D92" w:rsidP="00741A07">
      <w:pPr>
        <w:jc w:val="both"/>
        <w:rPr>
          <w:sz w:val="24"/>
          <w:szCs w:val="24"/>
          <w:lang w:val="en-IN"/>
        </w:rPr>
      </w:pPr>
      <w:r w:rsidRPr="00E21D92">
        <w:rPr>
          <w:sz w:val="24"/>
          <w:szCs w:val="24"/>
          <w:lang w:val="en-IN"/>
        </w:rPr>
        <w:t xml:space="preserve"> Output is a </w:t>
      </w:r>
      <w:r w:rsidRPr="00E21D92">
        <w:rPr>
          <w:b/>
          <w:bCs/>
          <w:sz w:val="24"/>
          <w:szCs w:val="24"/>
          <w:lang w:val="en-IN"/>
        </w:rPr>
        <w:t>filtered DataFrame</w:t>
      </w:r>
      <w:r w:rsidRPr="00E21D92">
        <w:rPr>
          <w:sz w:val="24"/>
          <w:szCs w:val="24"/>
          <w:lang w:val="en-IN"/>
        </w:rPr>
        <w:t xml:space="preserve"> ready for visualization.</w:t>
      </w:r>
    </w:p>
    <w:p w14:paraId="40474D83" w14:textId="77777777" w:rsidR="00A26AB2" w:rsidRPr="000F2A17" w:rsidRDefault="00A26AB2" w:rsidP="00741A07">
      <w:pPr>
        <w:jc w:val="both"/>
        <w:rPr>
          <w:b/>
          <w:bCs/>
          <w:sz w:val="24"/>
          <w:szCs w:val="24"/>
          <w:lang w:val="en-IN"/>
        </w:rPr>
      </w:pPr>
    </w:p>
    <w:p w14:paraId="057CE689" w14:textId="3D033CFB" w:rsidR="00A26AB2" w:rsidRPr="00A26AB2" w:rsidRDefault="00A26AB2" w:rsidP="00741A07">
      <w:pPr>
        <w:jc w:val="both"/>
        <w:rPr>
          <w:b/>
          <w:bCs/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3. app.py</w:t>
      </w:r>
    </w:p>
    <w:p w14:paraId="23A4CE31" w14:textId="77777777" w:rsidR="00A26AB2" w:rsidRPr="00A26AB2" w:rsidRDefault="00A26AB2" w:rsidP="00741A07">
      <w:p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 xml:space="preserve">This is the </w:t>
      </w:r>
      <w:r w:rsidRPr="00A26AB2">
        <w:rPr>
          <w:b/>
          <w:bCs/>
          <w:sz w:val="24"/>
          <w:szCs w:val="24"/>
          <w:lang w:val="en-IN"/>
        </w:rPr>
        <w:t>main Streamlit front-end application</w:t>
      </w:r>
      <w:r w:rsidRPr="00A26AB2">
        <w:rPr>
          <w:sz w:val="24"/>
          <w:szCs w:val="24"/>
          <w:lang w:val="en-IN"/>
        </w:rPr>
        <w:t>.</w:t>
      </w:r>
    </w:p>
    <w:p w14:paraId="49F25F1F" w14:textId="77777777" w:rsidR="00A26AB2" w:rsidRPr="000F2A17" w:rsidRDefault="00A26AB2" w:rsidP="00741A07">
      <w:pPr>
        <w:jc w:val="both"/>
        <w:rPr>
          <w:b/>
          <w:bCs/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Page Configuration &amp; Data Loading</w:t>
      </w:r>
    </w:p>
    <w:p w14:paraId="7AA4FD13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streamlit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</w:p>
    <w:p w14:paraId="268DB43F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pandas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pd</w:t>
      </w:r>
    </w:p>
    <w:p w14:paraId="25488F8F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from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analyzer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load_all_data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apply_filters</w:t>
      </w:r>
    </w:p>
    <w:p w14:paraId="6BB81D0A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visualization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vz</w:t>
      </w:r>
    </w:p>
    <w:p w14:paraId="113EFC66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865A0F5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Page Config ---</w:t>
      </w:r>
    </w:p>
    <w:p w14:paraId="2DDCB0EB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set_page_config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page_title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 Analysis Dashboard"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layout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"wide"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67C0004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title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📊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Placement Analysis Dashboard"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E19485B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AF9C006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Load all data once ---</w:t>
      </w:r>
    </w:p>
    <w:p w14:paraId="2A486E6A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student_df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performance_df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hiring_df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combined_df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load_all_data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</w:t>
      </w:r>
    </w:p>
    <w:p w14:paraId="1F62FF43" w14:textId="77777777" w:rsidR="00A26AB2" w:rsidRPr="00A26AB2" w:rsidRDefault="00A26AB2" w:rsidP="00741A07">
      <w:pPr>
        <w:numPr>
          <w:ilvl w:val="0"/>
          <w:numId w:val="31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Sets dashboard title and layout.</w:t>
      </w:r>
    </w:p>
    <w:p w14:paraId="33E775CC" w14:textId="77777777" w:rsidR="00A26AB2" w:rsidRPr="00A26AB2" w:rsidRDefault="00A26AB2" w:rsidP="00741A07">
      <w:pPr>
        <w:numPr>
          <w:ilvl w:val="0"/>
          <w:numId w:val="31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lastRenderedPageBreak/>
        <w:t>Loads all required data once at startup.</w:t>
      </w:r>
    </w:p>
    <w:p w14:paraId="519EDF63" w14:textId="77777777" w:rsidR="00A26AB2" w:rsidRPr="00A26AB2" w:rsidRDefault="00A26AB2" w:rsidP="00741A07">
      <w:p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pict w14:anchorId="2EBC2592">
          <v:rect id="_x0000_i1065" style="width:0;height:1.5pt" o:hralign="center" o:hrstd="t" o:hr="t" fillcolor="#a0a0a0" stroked="f"/>
        </w:pict>
      </w:r>
    </w:p>
    <w:p w14:paraId="168D7FCA" w14:textId="0217BB26" w:rsidR="00EE364E" w:rsidRPr="000F2A17" w:rsidRDefault="00A26AB2" w:rsidP="00741A07">
      <w:pPr>
        <w:jc w:val="both"/>
        <w:rPr>
          <w:b/>
          <w:bCs/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Sidebar Filters</w:t>
      </w:r>
    </w:p>
    <w:p w14:paraId="4D6C2B25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sidebar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header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"Criteria 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9BFFE36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5883A4D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dept_options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"All"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+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sorted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student_df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"dept"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dropna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unique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tolist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())</w:t>
      </w:r>
    </w:p>
    <w:p w14:paraId="36319043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dept_filter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sidebar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selectbox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"Select Department"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dept_options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6783096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BECA097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batch_list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sorted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student_df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"batch"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dropna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unique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tolist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())</w:t>
      </w:r>
    </w:p>
    <w:p w14:paraId="6FD9A03D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batch_options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"All"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"Last 3 Years"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+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batch_list</w:t>
      </w:r>
    </w:p>
    <w:p w14:paraId="0AE526D8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batch_filter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sidebar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selectbox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"Select Batch"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batch_options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40FE87D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156C9D8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company_options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"All"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+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sorted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dropna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unique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tolist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())</w:t>
      </w:r>
    </w:p>
    <w:p w14:paraId="398A336B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sidebar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selectbox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"Select 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company_options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5E36272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F446955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Apply filters ---</w:t>
      </w:r>
    </w:p>
    <w:p w14:paraId="7E89CB60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apply_filters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combined_df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batch_filter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dept_filter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company_filter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BFDFD90" w14:textId="77777777" w:rsidR="00A26AB2" w:rsidRPr="00A26AB2" w:rsidRDefault="00A26AB2" w:rsidP="00741A07">
      <w:pPr>
        <w:ind w:left="360"/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Lets users filter placement records dynamically.</w:t>
      </w:r>
    </w:p>
    <w:p w14:paraId="29F529BF" w14:textId="77777777" w:rsidR="00A26AB2" w:rsidRPr="000F2A17" w:rsidRDefault="00A26AB2" w:rsidP="00741A07">
      <w:pPr>
        <w:ind w:left="360"/>
        <w:jc w:val="both"/>
        <w:rPr>
          <w:sz w:val="24"/>
          <w:szCs w:val="24"/>
          <w:lang w:val="en-IN"/>
        </w:rPr>
      </w:pPr>
      <w:r w:rsidRPr="000F2A17">
        <w:rPr>
          <w:sz w:val="24"/>
          <w:szCs w:val="24"/>
          <w:lang w:val="en-IN"/>
        </w:rPr>
        <w:pict w14:anchorId="02FA146E">
          <v:rect id="_x0000_i1066" style="width:0;height:1.5pt" o:hralign="center" o:hrstd="t" o:hr="t" fillcolor="#a0a0a0" stroked="f"/>
        </w:pict>
      </w:r>
    </w:p>
    <w:p w14:paraId="3D4F5336" w14:textId="77777777" w:rsidR="00A26AB2" w:rsidRPr="000F2A17" w:rsidRDefault="00A26AB2" w:rsidP="00741A07">
      <w:pPr>
        <w:ind w:left="360"/>
        <w:jc w:val="both"/>
        <w:rPr>
          <w:b/>
          <w:bCs/>
          <w:sz w:val="24"/>
          <w:szCs w:val="24"/>
          <w:lang w:val="en-IN"/>
        </w:rPr>
      </w:pPr>
      <w:r w:rsidRPr="000F2A17">
        <w:rPr>
          <w:b/>
          <w:bCs/>
          <w:sz w:val="24"/>
          <w:szCs w:val="24"/>
          <w:lang w:val="en-IN"/>
        </w:rPr>
        <w:t>KPI Summary Cards</w:t>
      </w:r>
    </w:p>
    <w:p w14:paraId="477BE1F4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subheader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📌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Key Placement Metrics"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698339D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8011668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total_students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nunique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</w:t>
      </w:r>
    </w:p>
    <w:p w14:paraId="6CC55DBC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placed_students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nunique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</w:t>
      </w:r>
    </w:p>
    <w:p w14:paraId="6AA9D9D9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shortlisted_students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"Shortlisted"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nunique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</w:t>
      </w:r>
    </w:p>
    <w:p w14:paraId="1117510C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placement_rate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((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placed_students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+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shortlisted_students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/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total_students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*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total_students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</w:p>
    <w:p w14:paraId="468CEC76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7584010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card_style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</w:p>
    <w:p w14:paraId="7F9E6D71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    &lt;div style="background-color: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{bg}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; padding:20px; border-radius:15px;</w:t>
      </w:r>
    </w:p>
    <w:p w14:paraId="7BD97AC3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lastRenderedPageBreak/>
        <w:t>                box-shadow:0px 4px 10px rgba(0,0,0,0.25); text-align:center;"&gt;</w:t>
      </w:r>
    </w:p>
    <w:p w14:paraId="61478EA3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        &lt;h2 style="margin:0; font-size:28px; color:#212121;"&gt;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{value}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&lt;/h2&gt;</w:t>
      </w:r>
    </w:p>
    <w:p w14:paraId="1137F08A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        &lt;p style="margin:0; font-size:16px; font-weight:bold; color:#424242;"&gt;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{label}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&lt;/p&gt;</w:t>
      </w:r>
    </w:p>
    <w:p w14:paraId="2A139222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    &lt;/div&gt;</w:t>
      </w:r>
    </w:p>
    <w:p w14:paraId="4BD9FE70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</w:p>
    <w:p w14:paraId="0502F199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col1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col2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col3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col4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columns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4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CFB2511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with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col1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29C9D6A4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card_style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format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bg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"#bbdefb"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value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total_students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label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🎓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Total Students"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unsafe_allow_html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True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F3C26C6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with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col2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01A84191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card_style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format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bg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"#c8e6c9"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value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placed_students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label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✅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Placed Students"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unsafe_allow_html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True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EE7FDAA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with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col3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14FB401F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card_style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format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bg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"#ffe0b2"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value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shortlisted_students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label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📝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Shortlisted"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unsafe_allow_html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True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5D7B0AE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with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col4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3EA1C303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card_style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format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bg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"#ffcdd2"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value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placement_rate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:.2f}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%"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label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📉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Placement Rate"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unsafe_allow_html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True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EC32A55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03BF81E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"---"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7AA4655" w14:textId="77777777" w:rsidR="00EE364E" w:rsidRPr="000F2A17" w:rsidRDefault="00EE364E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1BBC5D75" w14:textId="77777777" w:rsidR="00A26AB2" w:rsidRPr="00A26AB2" w:rsidRDefault="00A26AB2" w:rsidP="00741A07">
      <w:pPr>
        <w:numPr>
          <w:ilvl w:val="0"/>
          <w:numId w:val="33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Computes key metrics:</w:t>
      </w:r>
    </w:p>
    <w:p w14:paraId="245A0535" w14:textId="77777777" w:rsidR="00A26AB2" w:rsidRPr="00A26AB2" w:rsidRDefault="00A26AB2" w:rsidP="00741A07">
      <w:pPr>
        <w:numPr>
          <w:ilvl w:val="1"/>
          <w:numId w:val="33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Total Students</w:t>
      </w:r>
    </w:p>
    <w:p w14:paraId="2C868278" w14:textId="77777777" w:rsidR="00A26AB2" w:rsidRPr="00A26AB2" w:rsidRDefault="00A26AB2" w:rsidP="00741A07">
      <w:pPr>
        <w:numPr>
          <w:ilvl w:val="1"/>
          <w:numId w:val="33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Placed Students</w:t>
      </w:r>
    </w:p>
    <w:p w14:paraId="3F48029F" w14:textId="77777777" w:rsidR="00A26AB2" w:rsidRPr="00A26AB2" w:rsidRDefault="00A26AB2" w:rsidP="00741A07">
      <w:pPr>
        <w:numPr>
          <w:ilvl w:val="1"/>
          <w:numId w:val="33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Shortlisted Students</w:t>
      </w:r>
    </w:p>
    <w:p w14:paraId="48995D1C" w14:textId="77777777" w:rsidR="00A26AB2" w:rsidRPr="00A26AB2" w:rsidRDefault="00A26AB2" w:rsidP="00741A07">
      <w:pPr>
        <w:numPr>
          <w:ilvl w:val="1"/>
          <w:numId w:val="33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Placement Rate (%)</w:t>
      </w:r>
    </w:p>
    <w:p w14:paraId="3E95E2B9" w14:textId="77777777" w:rsidR="00A26AB2" w:rsidRPr="00A26AB2" w:rsidRDefault="00A26AB2" w:rsidP="00741A07">
      <w:pPr>
        <w:numPr>
          <w:ilvl w:val="0"/>
          <w:numId w:val="33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 xml:space="preserve">Displays them in styled </w:t>
      </w:r>
      <w:r w:rsidRPr="00A26AB2">
        <w:rPr>
          <w:b/>
          <w:bCs/>
          <w:sz w:val="24"/>
          <w:szCs w:val="24"/>
          <w:lang w:val="en-IN"/>
        </w:rPr>
        <w:t>info cards</w:t>
      </w:r>
      <w:r w:rsidRPr="00A26AB2">
        <w:rPr>
          <w:sz w:val="24"/>
          <w:szCs w:val="24"/>
          <w:lang w:val="en-IN"/>
        </w:rPr>
        <w:t>.</w:t>
      </w:r>
    </w:p>
    <w:p w14:paraId="1727AE19" w14:textId="77777777" w:rsidR="00A26AB2" w:rsidRPr="00A26AB2" w:rsidRDefault="00A26AB2" w:rsidP="00741A07">
      <w:p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pict w14:anchorId="4EEE70E3">
          <v:rect id="_x0000_i1067" style="width:0;height:1.5pt" o:hralign="center" o:hrstd="t" o:hr="t" fillcolor="#a0a0a0" stroked="f"/>
        </w:pict>
      </w:r>
    </w:p>
    <w:p w14:paraId="684EB538" w14:textId="77777777" w:rsidR="00A26AB2" w:rsidRPr="00A26AB2" w:rsidRDefault="00A26AB2" w:rsidP="00741A07">
      <w:pPr>
        <w:jc w:val="both"/>
        <w:rPr>
          <w:b/>
          <w:bCs/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Graphs and Insights</w:t>
      </w:r>
    </w:p>
    <w:p w14:paraId="1BD7BB9F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subheader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📊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Placement Analysis Graphs"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E457E4B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not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empty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0B0AD5EF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lastRenderedPageBreak/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color_set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vz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plot_overall_status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9BDE2FA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vz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plot_top_recruiters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4B970A7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vz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plot_batch_wise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9239CB9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vz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plot_branch_wise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64027D2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vz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plot_salary_trends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644691F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vz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plot_conversion_rates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981AF30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vz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plot_cgpa_bins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color_set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F2AB7FA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14E0CF1C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info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Symbol" w:eastAsia="Times New Roman" w:hAnsi="Segoe UI Symbol" w:cs="Segoe UI Symbol"/>
          <w:color w:val="A31515"/>
          <w:sz w:val="24"/>
          <w:szCs w:val="24"/>
          <w:lang w:val="en-IN" w:eastAsia="en-IN"/>
        </w:rPr>
        <w:t>⚠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No data available for selected filters."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F761E1F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16E4089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"---"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1FB4179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D1A86D7" w14:textId="77777777" w:rsidR="00A26AB2" w:rsidRPr="00A26AB2" w:rsidRDefault="00A26AB2" w:rsidP="00741A07">
      <w:pPr>
        <w:numPr>
          <w:ilvl w:val="0"/>
          <w:numId w:val="34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Calls visualization functions to show insights.</w:t>
      </w:r>
    </w:p>
    <w:p w14:paraId="7DB3EC86" w14:textId="77777777" w:rsidR="00A26AB2" w:rsidRPr="00A26AB2" w:rsidRDefault="00A26AB2" w:rsidP="00741A07">
      <w:pPr>
        <w:numPr>
          <w:ilvl w:val="0"/>
          <w:numId w:val="34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Provides real-time text interpretations for better understanding.</w:t>
      </w:r>
    </w:p>
    <w:p w14:paraId="7A85CBC9" w14:textId="77777777" w:rsidR="00A26AB2" w:rsidRPr="00A26AB2" w:rsidRDefault="00A26AB2" w:rsidP="00741A07">
      <w:p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pict w14:anchorId="2C6DA5C3">
          <v:rect id="_x0000_i1077" style="width:0;height:1.5pt" o:hralign="center" o:hrstd="t" o:hr="t" fillcolor="#a0a0a0" stroked="f"/>
        </w:pict>
      </w:r>
    </w:p>
    <w:p w14:paraId="79E7C8A4" w14:textId="77777777" w:rsidR="00A26AB2" w:rsidRPr="00A26AB2" w:rsidRDefault="00A26AB2" w:rsidP="00741A07">
      <w:pPr>
        <w:jc w:val="both"/>
        <w:rPr>
          <w:b/>
          <w:bCs/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Hiring Records Table</w:t>
      </w:r>
    </w:p>
    <w:p w14:paraId="7CC18660" w14:textId="77777777" w:rsidR="00DF5868" w:rsidRPr="000F2A17" w:rsidRDefault="00DF5868" w:rsidP="00741A07">
      <w:pPr>
        <w:pStyle w:val="ListParagraph"/>
        <w:numPr>
          <w:ilvl w:val="0"/>
          <w:numId w:val="35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subheader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📑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Hiring Records Table"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74D0FE1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not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empty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52670015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pivot_df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pivot_table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</w:p>
    <w:p w14:paraId="547AFB32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index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"name"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"dept"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"batch"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],</w:t>
      </w:r>
    </w:p>
    <w:p w14:paraId="0D0397A4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columns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5DDD2653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values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08141D64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aggfunc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"first"</w:t>
      </w:r>
    </w:p>
    <w:p w14:paraId="06B833A3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    ).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reset_index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</w:t>
      </w:r>
    </w:p>
    <w:p w14:paraId="63A1B16E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dataframe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pivot_df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use_container_width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True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height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500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D20B229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download_button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</w:p>
    <w:p w14:paraId="7A5FA9A1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label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📥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Download CSV"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42FB846B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data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pivot_df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to_csv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index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False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encode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"utf-8"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),</w:t>
      </w:r>
    </w:p>
    <w:p w14:paraId="4613CB52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file_name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"hiring_records.csv"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006BE973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mime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"text/csv"</w:t>
      </w:r>
    </w:p>
    <w:p w14:paraId="46E7A064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    )</w:t>
      </w:r>
    </w:p>
    <w:p w14:paraId="3F00FE56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2429FEAA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info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Symbol" w:eastAsia="Times New Roman" w:hAnsi="Segoe UI Symbol" w:cs="Segoe UI Symbol"/>
          <w:color w:val="A31515"/>
          <w:sz w:val="24"/>
          <w:szCs w:val="24"/>
          <w:lang w:val="en-IN" w:eastAsia="en-IN"/>
        </w:rPr>
        <w:t>⚠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No hiring records available for the selected filters."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A1B75EE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A8811D1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Footer ---</w:t>
      </w:r>
    </w:p>
    <w:p w14:paraId="21203733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"""--------------"""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B0BEF64" w14:textId="77777777" w:rsidR="00DF5868" w:rsidRPr="000F2A17" w:rsidRDefault="00DF5868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6E17849" w14:textId="77777777" w:rsidR="00A26AB2" w:rsidRPr="00A26AB2" w:rsidRDefault="00A26AB2" w:rsidP="00741A07">
      <w:pPr>
        <w:numPr>
          <w:ilvl w:val="0"/>
          <w:numId w:val="35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 xml:space="preserve">Builds a </w:t>
      </w:r>
      <w:r w:rsidRPr="00A26AB2">
        <w:rPr>
          <w:b/>
          <w:bCs/>
          <w:sz w:val="24"/>
          <w:szCs w:val="24"/>
          <w:lang w:val="en-IN"/>
        </w:rPr>
        <w:t>pivot table</w:t>
      </w:r>
      <w:r w:rsidRPr="00A26AB2">
        <w:rPr>
          <w:sz w:val="24"/>
          <w:szCs w:val="24"/>
          <w:lang w:val="en-IN"/>
        </w:rPr>
        <w:t>: students vs. companies.</w:t>
      </w:r>
    </w:p>
    <w:p w14:paraId="42D08593" w14:textId="77777777" w:rsidR="00A26AB2" w:rsidRPr="00A26AB2" w:rsidRDefault="00A26AB2" w:rsidP="00741A07">
      <w:pPr>
        <w:numPr>
          <w:ilvl w:val="0"/>
          <w:numId w:val="35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lastRenderedPageBreak/>
        <w:t xml:space="preserve">Provides a </w:t>
      </w:r>
      <w:r w:rsidRPr="00A26AB2">
        <w:rPr>
          <w:b/>
          <w:bCs/>
          <w:sz w:val="24"/>
          <w:szCs w:val="24"/>
          <w:lang w:val="en-IN"/>
        </w:rPr>
        <w:t>download button</w:t>
      </w:r>
      <w:r w:rsidRPr="00A26AB2">
        <w:rPr>
          <w:sz w:val="24"/>
          <w:szCs w:val="24"/>
          <w:lang w:val="en-IN"/>
        </w:rPr>
        <w:t xml:space="preserve"> for CSV reports.</w:t>
      </w:r>
    </w:p>
    <w:p w14:paraId="043F29E5" w14:textId="3BC9B9CA" w:rsidR="00A26AB2" w:rsidRPr="000F2A17" w:rsidRDefault="00A26AB2" w:rsidP="00741A07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  <w:lang w:val="en-IN"/>
        </w:rPr>
      </w:pPr>
      <w:r w:rsidRPr="000F2A17">
        <w:rPr>
          <w:b/>
          <w:bCs/>
          <w:sz w:val="24"/>
          <w:szCs w:val="24"/>
          <w:lang w:val="en-IN"/>
        </w:rPr>
        <w:t>visualization.py</w:t>
      </w:r>
    </w:p>
    <w:p w14:paraId="7EBD3011" w14:textId="77777777" w:rsidR="00DF5868" w:rsidRPr="000F2A17" w:rsidRDefault="00DF5868" w:rsidP="00741A07">
      <w:pPr>
        <w:pStyle w:val="ListParagraph"/>
        <w:jc w:val="both"/>
        <w:rPr>
          <w:b/>
          <w:bCs/>
          <w:sz w:val="24"/>
          <w:szCs w:val="24"/>
          <w:lang w:val="en-IN"/>
        </w:rPr>
      </w:pPr>
    </w:p>
    <w:p w14:paraId="2D38F325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pandas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pd</w:t>
      </w:r>
    </w:p>
    <w:p w14:paraId="7CD4AB87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plotly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express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px</w:t>
      </w:r>
    </w:p>
    <w:p w14:paraId="05C55920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streamlit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</w:p>
    <w:p w14:paraId="7EF8D67F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from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analyzer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70C1"/>
          <w:sz w:val="24"/>
          <w:szCs w:val="24"/>
          <w:lang w:val="en-IN" w:eastAsia="en-IN"/>
        </w:rPr>
        <w:t>PLACEMENT_ORDER</w:t>
      </w:r>
    </w:p>
    <w:p w14:paraId="2B49B6FB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5FD83F0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Utils ---</w:t>
      </w:r>
    </w:p>
    <w:p w14:paraId="29BB7657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bin_cgpa_value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cgpa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17B7AD84" w14:textId="68E959D9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try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</w:p>
    <w:p w14:paraId="7C88667C" w14:textId="04387279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cgpa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cgpa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7D09278" w14:textId="2ECA1B71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except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</w:p>
    <w:p w14:paraId="378FBCF7" w14:textId="4A5F5213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"Unknown"</w:t>
      </w:r>
    </w:p>
    <w:p w14:paraId="2051327D" w14:textId="3B5B1901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"&lt;6"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cgpa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&lt;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6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"6-7"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cgpa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&lt;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7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"7-8"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cgpa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&lt;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8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"8-9"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cgpa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&lt;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9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"9-10"</w:t>
      </w:r>
    </w:p>
    <w:p w14:paraId="660AA852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1E8337F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make_bar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color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title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text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barmode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None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None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height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500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angle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hover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None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040C6396" w14:textId="54777230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y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color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color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text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text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height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height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6A5519CD" w14:textId="162D390F" w:rsidR="00A26AB2" w:rsidRPr="000F2A17" w:rsidRDefault="00A26AB2" w:rsidP="00741A07">
      <w:pPr>
        <w:shd w:val="clear" w:color="auto" w:fill="FFFFFF"/>
        <w:spacing w:after="0" w:line="285" w:lineRule="atLeast"/>
        <w:ind w:left="252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title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title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category_orders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color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}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None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DCBC309" w14:textId="2F7696B2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update_traces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texttemplate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"%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{text}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textposition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"inside"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hovertemplate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hover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D0609E2" w14:textId="6D5990D4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update_layout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xaxis_title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.capitalize(),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yaxis_title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.capitalize(),</w:t>
      </w:r>
    </w:p>
    <w:p w14:paraId="1BB6063C" w14:textId="23A70104" w:rsidR="00A26AB2" w:rsidRPr="000F2A17" w:rsidRDefault="00A26AB2" w:rsidP="00741A07">
      <w:pPr>
        <w:shd w:val="clear" w:color="auto" w:fill="FFFFFF"/>
        <w:spacing w:after="0" w:line="285" w:lineRule="atLeast"/>
        <w:ind w:left="324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legend_title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color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.replace(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 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).title(),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xaxis_tickangle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angle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barmode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barmode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119EB43" w14:textId="2512692B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plotly_chart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use_container_width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True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A633D69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C37B757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Overall Placement ---</w:t>
      </w:r>
    </w:p>
    <w:p w14:paraId="60816869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plot_overall_status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5F8F5BE2" w14:textId="44C9E789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!=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"Unknown"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19C4E1D8" w14:textId="10019200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total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].nunique()</w:t>
      </w:r>
    </w:p>
    <w:p w14:paraId="3118CECC" w14:textId="63576240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total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</w:p>
    <w:p w14:paraId="1FC22BD9" w14:textId="1D99830B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info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Symbol" w:eastAsia="Times New Roman" w:hAnsi="Segoe UI Symbol" w:cs="Segoe UI Symbol"/>
          <w:color w:val="A31515"/>
          <w:sz w:val="24"/>
          <w:szCs w:val="24"/>
          <w:lang w:val="en-IN" w:eastAsia="en-IN"/>
        </w:rPr>
        <w:t>⚠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No placement data available."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718DF19" w14:textId="3F8A70E2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.groupby(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].nunique().reset_index(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name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033B5ED" w14:textId="0672FE2D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"percent"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/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total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*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100</w:t>
      </w:r>
    </w:p>
    <w:p w14:paraId="2AD6F1AE" w14:textId="27AC4C6A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lastRenderedPageBreak/>
        <w:t>make_bar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"percent"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13027CFA" w14:textId="674BAADB" w:rsidR="00A26AB2" w:rsidRPr="000F2A17" w:rsidRDefault="00A26AB2" w:rsidP="00741A07">
      <w:pPr>
        <w:shd w:val="clear" w:color="auto" w:fill="FFFFFF"/>
        <w:spacing w:after="0" w:line="285" w:lineRule="atLeast"/>
        <w:ind w:left="252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"Overall Placement Status (%)"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text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70C1"/>
          <w:sz w:val="24"/>
          <w:szCs w:val="24"/>
          <w:lang w:val="en-IN" w:eastAsia="en-IN"/>
        </w:rPr>
        <w:t>PLACEMENT_ORDER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1813159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44F1BD1" w14:textId="48618B53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Text Analysis ---</w:t>
      </w:r>
    </w:p>
    <w:p w14:paraId="59EAFDC3" w14:textId="624170AE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.loc[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"percent"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].sum()</w:t>
      </w:r>
    </w:p>
    <w:p w14:paraId="2715FDB4" w14:textId="181E64B6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shortlisted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.loc[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"Shortlisted"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"percent"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].sum()</w:t>
      </w:r>
    </w:p>
    <w:p w14:paraId="11B2B065" w14:textId="114B4F24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not_placed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-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+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shortlisted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F25C98B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7B18B79" w14:textId="3F4E5589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</w:p>
    <w:p w14:paraId="314080B7" w14:textId="4F2C36C3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🔎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**Analysis:**  </w:t>
      </w:r>
    </w:p>
    <w:p w14:paraId="1296CB91" w14:textId="36C0294B" w:rsidR="00A26AB2" w:rsidRPr="000F2A17" w:rsidRDefault="00A26AB2" w:rsidP="00741A07">
      <w:pPr>
        <w:shd w:val="clear" w:color="auto" w:fill="FFFFFF"/>
        <w:spacing w:after="0" w:line="285" w:lineRule="atLeast"/>
        <w:ind w:left="39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Out of 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total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students**, 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placed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:.1f}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% were placed** and 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shortlisted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:.1f}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% shortlisted**.  </w:t>
      </w:r>
    </w:p>
    <w:p w14:paraId="3E0C4069" w14:textId="04D98419" w:rsidR="00A26AB2" w:rsidRPr="000F2A17" w:rsidRDefault="00A26AB2" w:rsidP="00741A07">
      <w:pPr>
        <w:shd w:val="clear" w:color="auto" w:fill="FFFFFF"/>
        <w:spacing w:after="0" w:line="285" w:lineRule="atLeast"/>
        <w:ind w:left="39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Around 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not_placed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:.1f}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% of students could not secure offers**.  </w:t>
      </w:r>
    </w:p>
    <w:p w14:paraId="770FC19A" w14:textId="76A6C8FD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2831966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A72199F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Branch/Batch wise ---</w:t>
      </w:r>
    </w:p>
    <w:p w14:paraId="364DD21D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plot_group_wise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group_col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title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628264D8" w14:textId="04FE7C38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!=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"Unknown"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3F63A928" w14:textId="2C4518BB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.empty: </w:t>
      </w:r>
    </w:p>
    <w:p w14:paraId="6D5D3294" w14:textId="5C55CDBE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info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Symbol" w:eastAsia="Times New Roman" w:hAnsi="Segoe UI Symbol" w:cs="Segoe UI Symbol"/>
          <w:color w:val="A31515"/>
          <w:sz w:val="24"/>
          <w:szCs w:val="24"/>
          <w:lang w:val="en-IN" w:eastAsia="en-IN"/>
        </w:rPr>
        <w:t>⚠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No 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group_col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-wise data available."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B6A49CF" w14:textId="0F6CD1BF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totals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.groupby(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group_col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].nunique().reset_index(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name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"total"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79E4F5C" w14:textId="1A701582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.groupby([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group_col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])[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].nunique().reset_index(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name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F5748FF" w14:textId="65FE566B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.merge(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totals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on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group_col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29850E7" w14:textId="090AF7B6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"percent"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/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"total"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*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100</w:t>
      </w:r>
    </w:p>
    <w:p w14:paraId="386487E8" w14:textId="6E9A29F1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.empty: </w:t>
      </w:r>
    </w:p>
    <w:p w14:paraId="03BEAEE5" w14:textId="76E2725A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info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Symbol" w:eastAsia="Times New Roman" w:hAnsi="Segoe UI Symbol" w:cs="Segoe UI Symbol"/>
          <w:color w:val="A31515"/>
          <w:sz w:val="24"/>
          <w:szCs w:val="24"/>
          <w:lang w:val="en-IN" w:eastAsia="en-IN"/>
        </w:rPr>
        <w:t>⚠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No 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group_col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-wise data available."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54831FA" w14:textId="0C0FE7CE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make_bar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group_col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"percent"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</w:p>
    <w:p w14:paraId="7DB212CB" w14:textId="1171942F" w:rsidR="00A26AB2" w:rsidRPr="000F2A17" w:rsidRDefault="00A26AB2" w:rsidP="00741A07">
      <w:pPr>
        <w:shd w:val="clear" w:color="auto" w:fill="FFFFFF"/>
        <w:spacing w:after="0" w:line="285" w:lineRule="atLeast"/>
        <w:ind w:left="252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title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Placement Status (%)"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text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70C1"/>
          <w:sz w:val="24"/>
          <w:szCs w:val="24"/>
          <w:lang w:val="en-IN" w:eastAsia="en-IN"/>
        </w:rPr>
        <w:t>PLACEMENT_ORDER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barmode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"stack"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height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600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387E0D2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EC8A17E" w14:textId="75C6CB85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lastRenderedPageBreak/>
        <w:t># --- Text Analysis ---</w:t>
      </w:r>
    </w:p>
    <w:p w14:paraId="71E84A5E" w14:textId="2497855E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best_group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.groupby(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group_col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"percent"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].mean().idxmax()</w:t>
      </w:r>
    </w:p>
    <w:p w14:paraId="7779F20E" w14:textId="55868103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worst_group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.groupby(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group_col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"percent"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].mean().idxmin()</w:t>
      </w:r>
    </w:p>
    <w:p w14:paraId="1C47F14F" w14:textId="47202F6B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</w:p>
    <w:p w14:paraId="0F011EAC" w14:textId="32D3673A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🔎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**Analysis:**  </w:t>
      </w:r>
    </w:p>
    <w:p w14:paraId="39025E16" w14:textId="2A3D4204" w:rsidR="00A26AB2" w:rsidRPr="000F2A17" w:rsidRDefault="00A26AB2" w:rsidP="00741A07">
      <w:pPr>
        <w:shd w:val="clear" w:color="auto" w:fill="FFFFFF"/>
        <w:spacing w:after="0" w:line="285" w:lineRule="atLeast"/>
        <w:ind w:left="39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best_group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** shows the **highest placement performance** among all 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group_col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s.  </w:t>
      </w:r>
    </w:p>
    <w:p w14:paraId="2AE05546" w14:textId="7F14F1BA" w:rsidR="00A26AB2" w:rsidRPr="000F2A17" w:rsidRDefault="00A26AB2" w:rsidP="00741A07">
      <w:pPr>
        <w:shd w:val="clear" w:color="auto" w:fill="FFFFFF"/>
        <w:spacing w:after="0" w:line="285" w:lineRule="atLeast"/>
        <w:ind w:left="39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worst_group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** has the **lowest placement outcomes**. </w:t>
      </w:r>
    </w:p>
    <w:p w14:paraId="7B342BC1" w14:textId="6DBBF788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B7F7657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3EB9863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plot_branch_wise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): </w:t>
      </w:r>
    </w:p>
    <w:p w14:paraId="0041CAF6" w14:textId="1B957908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plot_group_wise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"dept"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"Branch-wise"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713ED4C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28363B6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plot_batch_wise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  </w:t>
      </w:r>
    </w:p>
    <w:p w14:paraId="159522F3" w14:textId="396F99E3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plot_group_wise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"batch"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"Batch-wise"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56A71FD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FA3A2BF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Top Recruiters ---</w:t>
      </w:r>
    </w:p>
    <w:p w14:paraId="33A736D4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plot_top_recruiters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30EF3AC2" w14:textId="7BC767A5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].isin([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"Shortlisted"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])]</w:t>
      </w:r>
    </w:p>
    <w:p w14:paraId="64ADF2DA" w14:textId="57260D17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.groupby(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].nunique().reset_index(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name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"hires"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).sort_values(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"hires"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ascending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False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04A6EE4" w14:textId="0BB89F20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.empty: </w:t>
      </w:r>
    </w:p>
    <w:p w14:paraId="428CBE33" w14:textId="59E0128A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info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Symbol" w:eastAsia="Times New Roman" w:hAnsi="Segoe UI Symbol" w:cs="Segoe UI Symbol"/>
          <w:color w:val="A31515"/>
          <w:sz w:val="24"/>
          <w:szCs w:val="24"/>
          <w:lang w:val="en-IN" w:eastAsia="en-IN"/>
        </w:rPr>
        <w:t>⚠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No recruiter data."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C698C29" w14:textId="26196AAF" w:rsidR="00A26AB2" w:rsidRPr="000F2A17" w:rsidRDefault="00A26AB2" w:rsidP="00741A07">
      <w:pPr>
        <w:shd w:val="clear" w:color="auto" w:fill="FFFFFF"/>
        <w:spacing w:after="0" w:line="285" w:lineRule="atLeast"/>
        <w:ind w:left="816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832DCC1" w14:textId="381E7173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make_bar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"hires"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"Top Recruiters (Placed+Shortlisted)"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text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"hires"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height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600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angle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45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24BCC7B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0F04188" w14:textId="3DFEBA38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Text Analysis ---</w:t>
      </w:r>
    </w:p>
    <w:p w14:paraId="0C0ED6C1" w14:textId="075D6AD8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top_company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.iloc[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30515426" w14:textId="3E878CC0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top_hires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.iloc[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"hires"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3B160BD3" w14:textId="2AE4EB6E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</w:p>
    <w:p w14:paraId="57D06535" w14:textId="5D181D9C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🔎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**Analysis:**  </w:t>
      </w:r>
    </w:p>
    <w:p w14:paraId="70C78E00" w14:textId="155D12FF" w:rsidR="00A26AB2" w:rsidRPr="000F2A17" w:rsidRDefault="00A26AB2" w:rsidP="00741A07">
      <w:pPr>
        <w:shd w:val="clear" w:color="auto" w:fill="FFFFFF"/>
        <w:spacing w:after="0" w:line="285" w:lineRule="atLeast"/>
        <w:ind w:left="39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top_company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** emerged as the leading recruiter with 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top_hires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hires**.  </w:t>
      </w:r>
    </w:p>
    <w:p w14:paraId="329F777C" w14:textId="3FE4F7D0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AB78FAA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F0F2866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CGPA bins ---</w:t>
      </w:r>
    </w:p>
    <w:p w14:paraId="638DC15F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plot_cgpa_bins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colors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50403E11" w14:textId="34CED77E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lastRenderedPageBreak/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"cgpa_bin"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].apply(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bin_cgpa_value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B99E2E0" w14:textId="7040AD71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"cgpa_bin"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!=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"Unknown"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69A176E7" w14:textId="2AC60678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"&lt;6"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"6-7"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"7-8"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"8-9"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"9-10"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725B595A" w14:textId="7FB6D1F0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col1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col2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columns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2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57FBEF1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0CCF71A" w14:textId="1B11111C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with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col1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523041DD" w14:textId="4A683928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stats_all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.groupby(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"cgpa_bin"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].nunique().reset_index(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name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05B9594" w14:textId="7E97F23C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make_bar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stats_all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"cgpa_bin"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"cgpa_bin"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 Distribution (All)"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height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500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48608FB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5138A8E" w14:textId="7E3EDA1C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with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col2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69B74FB6" w14:textId="7CE8918D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].isin([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"Shortlisted"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])]</w:t>
      </w:r>
    </w:p>
    <w:p w14:paraId="3879E910" w14:textId="3475C645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.empty: </w:t>
      </w:r>
    </w:p>
    <w:p w14:paraId="37EECC87" w14:textId="446AC4E8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info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Symbol" w:eastAsia="Times New Roman" w:hAnsi="Segoe UI Symbol" w:cs="Segoe UI Symbol"/>
          <w:color w:val="A31515"/>
          <w:sz w:val="24"/>
          <w:szCs w:val="24"/>
          <w:lang w:val="en-IN" w:eastAsia="en-IN"/>
        </w:rPr>
        <w:t>⚠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No placed/shortlisted CGPA data."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F2915FB" w14:textId="7DB1AA99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463D2E34" w14:textId="0B72F12A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stats_p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placed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.groupby(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"cgpa_bin"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].nunique().reset_index(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name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4224992" w14:textId="5B672E42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make_bar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stats_p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"cgpa_bin"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"count"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"cgpa_bin"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 Distribution (Placed+Shortlisted)"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order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height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500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26D4739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5521FBC" w14:textId="645EEA4E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Text Analysis ---</w:t>
      </w:r>
    </w:p>
    <w:p w14:paraId="4A985AD2" w14:textId="1AF17D42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not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.empty:</w:t>
      </w:r>
    </w:p>
    <w:p w14:paraId="51E0F6DD" w14:textId="1DAF54E8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dominant_bin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"cgpa_bin"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].mode()[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3E6B6E8D" w14:textId="1AE7CCB9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</w:p>
    <w:p w14:paraId="3A7CF123" w14:textId="4537C7F2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🔎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**Analysis:**  </w:t>
      </w:r>
    </w:p>
    <w:p w14:paraId="663BA45A" w14:textId="6891A7CD" w:rsidR="00A26AB2" w:rsidRPr="000F2A17" w:rsidRDefault="00A26AB2" w:rsidP="00741A07">
      <w:pPr>
        <w:shd w:val="clear" w:color="auto" w:fill="FFFFFF"/>
        <w:spacing w:after="0" w:line="285" w:lineRule="atLeast"/>
        <w:ind w:left="39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Most students who are not placed fall in the 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dominant_bin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CGPA range**.  </w:t>
      </w:r>
    </w:p>
    <w:p w14:paraId="191D0C54" w14:textId="3727ECE7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A6EC11E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5F36421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Salary Trends ---</w:t>
      </w:r>
    </w:p>
    <w:p w14:paraId="755523B8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plot_salary_trends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5E4852F6" w14:textId="77965445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].groupby(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"ctc"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].agg(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highest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"max"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lowest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"min"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average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"mean"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).reset_index()</w:t>
      </w:r>
    </w:p>
    <w:p w14:paraId="17A390CB" w14:textId="6A25100C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.empty: </w:t>
      </w:r>
    </w:p>
    <w:p w14:paraId="78F68506" w14:textId="1A8D2D6F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info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Symbol" w:eastAsia="Times New Roman" w:hAnsi="Segoe UI Symbol" w:cs="Segoe UI Symbol"/>
          <w:color w:val="A31515"/>
          <w:sz w:val="24"/>
          <w:szCs w:val="24"/>
          <w:lang w:val="en-IN" w:eastAsia="en-IN"/>
        </w:rPr>
        <w:t>⚠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No salary data."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45A29BF" w14:textId="7795C117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lastRenderedPageBreak/>
        <w:t>fig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pie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names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values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"average"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title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"Average Salary Distribution"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color_discrete_sequence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px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colors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qualitative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Set3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20053E3" w14:textId="2BEE9AF9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update_traces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textinfo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"percent+label"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19EFA97" w14:textId="39EAD0E7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plotly_chart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fig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use_container_width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True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B004580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47726C1" w14:textId="0A465603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Text Analysis ---</w:t>
      </w:r>
    </w:p>
    <w:p w14:paraId="5A167920" w14:textId="0EB81CED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top_salary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"average"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].max()</w:t>
      </w:r>
    </w:p>
    <w:p w14:paraId="2B31B79D" w14:textId="019E1C0C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top_company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.loc[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stats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"average"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].idxmax(),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2D5DC699" w14:textId="418AC98A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</w:p>
    <w:p w14:paraId="019896C8" w14:textId="5F6399E0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🔎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**Analysis:**  </w:t>
      </w:r>
    </w:p>
    <w:p w14:paraId="55DD16CD" w14:textId="4EB91552" w:rsidR="00A26AB2" w:rsidRPr="000F2A17" w:rsidRDefault="00A26AB2" w:rsidP="00741A07">
      <w:pPr>
        <w:shd w:val="clear" w:color="auto" w:fill="FFFFFF"/>
        <w:spacing w:after="0" w:line="285" w:lineRule="atLeast"/>
        <w:ind w:left="39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top_company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** offers the **highest average salary** of approximately 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top_salary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:.2f}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LPA**.</w:t>
      </w:r>
    </w:p>
    <w:p w14:paraId="1DC08D65" w14:textId="392AC01C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EFD0F3D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D3E962A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Conversion Rates ---</w:t>
      </w:r>
    </w:p>
    <w:p w14:paraId="75139E99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plot_conversion_rates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0CB84F84" w14:textId="7E82019E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.empty: </w:t>
      </w:r>
    </w:p>
    <w:p w14:paraId="15CF3F37" w14:textId="549F8610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info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Symbol" w:eastAsia="Times New Roman" w:hAnsi="Segoe UI Symbol" w:cs="Segoe UI Symbol"/>
          <w:color w:val="A31515"/>
          <w:sz w:val="24"/>
          <w:szCs w:val="24"/>
          <w:lang w:val="en-IN" w:eastAsia="en-IN"/>
        </w:rPr>
        <w:t>⚠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No conversion rate data."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AB8E6AA" w14:textId="437AE3B6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conv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.groupby(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).apply(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lambda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: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"Placement_status"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"Placed"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].nunique()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/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].nunique()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*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"usn"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].nunique()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).reset_index().rename(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columns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"conversion"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})</w:t>
      </w:r>
    </w:p>
    <w:p w14:paraId="3275DEC0" w14:textId="70BF48F3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conv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.empty: </w:t>
      </w:r>
    </w:p>
    <w:p w14:paraId="6EEF412A" w14:textId="38AA0855" w:rsidR="00A26AB2" w:rsidRPr="000F2A17" w:rsidRDefault="00A26AB2" w:rsidP="00741A07">
      <w:pPr>
        <w:shd w:val="clear" w:color="auto" w:fill="FFFFFF"/>
        <w:spacing w:after="0" w:line="285" w:lineRule="atLeast"/>
        <w:ind w:left="180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info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F2A17">
        <w:rPr>
          <w:rFonts w:ascii="Segoe UI Symbol" w:eastAsia="Times New Roman" w:hAnsi="Segoe UI Symbol" w:cs="Segoe UI Symbol"/>
          <w:color w:val="A31515"/>
          <w:sz w:val="24"/>
          <w:szCs w:val="24"/>
          <w:lang w:val="en-IN" w:eastAsia="en-IN"/>
        </w:rPr>
        <w:t>⚠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No conversion rate data."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BA3EB28" w14:textId="408901BF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conv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"conversion"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conv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"conversion"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].round().astype(</w:t>
      </w: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int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A8143F6" w14:textId="5270565A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make_bar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conv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.sort_values(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"conversion"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ascending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False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"conversion"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,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"Interview-to-Offer Conversion (%)"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text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"conversion"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height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600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angle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45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C18F389" w14:textId="77777777" w:rsidR="00A26AB2" w:rsidRPr="000F2A17" w:rsidRDefault="00A26AB2" w:rsidP="00741A07">
      <w:pPr>
        <w:shd w:val="clear" w:color="auto" w:fill="FFFFF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44386F8" w14:textId="4E098F42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  <w:t># --- Text Analysis ---</w:t>
      </w:r>
    </w:p>
    <w:p w14:paraId="2D9D946A" w14:textId="6BA8C8CE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best_company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conv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.loc[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conv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"conversion"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].idxmax(), 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"company"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11536274" w14:textId="6A8F8323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best_rate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conv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"conversion"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].max()</w:t>
      </w:r>
    </w:p>
    <w:p w14:paraId="46F4BB9B" w14:textId="4CC007A8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st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markdown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"""</w:t>
      </w:r>
    </w:p>
    <w:p w14:paraId="35CDFD61" w14:textId="71BB8D51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Segoe UI Emoji" w:eastAsia="Times New Roman" w:hAnsi="Segoe UI Emoji" w:cs="Segoe UI Emoji"/>
          <w:color w:val="A31515"/>
          <w:sz w:val="24"/>
          <w:szCs w:val="24"/>
          <w:lang w:val="en-IN" w:eastAsia="en-IN"/>
        </w:rPr>
        <w:t>🔎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**Analysis:**  </w:t>
      </w:r>
    </w:p>
    <w:p w14:paraId="3A7E446F" w14:textId="28F85A30" w:rsidR="00A26AB2" w:rsidRPr="000F2A17" w:rsidRDefault="00A26AB2" w:rsidP="00741A07">
      <w:pPr>
        <w:shd w:val="clear" w:color="auto" w:fill="FFFFFF"/>
        <w:spacing w:after="0" w:line="285" w:lineRule="atLeast"/>
        <w:ind w:left="396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best_company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** shows the **highest interview-to-offer conversion rate** at **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F2A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best_rate</w:t>
      </w:r>
      <w:r w:rsidRPr="000F2A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%**.  </w:t>
      </w:r>
    </w:p>
    <w:p w14:paraId="33BB8428" w14:textId="447AA6E5" w:rsidR="00A26AB2" w:rsidRPr="000F2A17" w:rsidRDefault="00A26AB2" w:rsidP="00741A07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F2A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lastRenderedPageBreak/>
        <w:t>"""</w:t>
      </w:r>
      <w:r w:rsidRPr="000F2A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636EADF" w14:textId="77777777" w:rsidR="00A26AB2" w:rsidRPr="00A26AB2" w:rsidRDefault="00A26AB2" w:rsidP="00741A07">
      <w:p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 xml:space="preserve">This module handles </w:t>
      </w:r>
      <w:r w:rsidRPr="00A26AB2">
        <w:rPr>
          <w:b/>
          <w:bCs/>
          <w:sz w:val="24"/>
          <w:szCs w:val="24"/>
          <w:lang w:val="en-IN"/>
        </w:rPr>
        <w:t>all data visualizations</w:t>
      </w:r>
      <w:r w:rsidRPr="00A26AB2">
        <w:rPr>
          <w:sz w:val="24"/>
          <w:szCs w:val="24"/>
          <w:lang w:val="en-IN"/>
        </w:rPr>
        <w:t>.</w:t>
      </w:r>
    </w:p>
    <w:p w14:paraId="03DD14BA" w14:textId="77777777" w:rsidR="00A26AB2" w:rsidRPr="00A26AB2" w:rsidRDefault="00A26AB2" w:rsidP="00741A07">
      <w:pPr>
        <w:jc w:val="both"/>
        <w:rPr>
          <w:b/>
          <w:bCs/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Key Functions</w:t>
      </w:r>
    </w:p>
    <w:p w14:paraId="5370E163" w14:textId="77777777" w:rsidR="00A26AB2" w:rsidRPr="00A26AB2" w:rsidRDefault="00A26AB2" w:rsidP="00741A07">
      <w:pPr>
        <w:numPr>
          <w:ilvl w:val="0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plot_overall_status(df)</w:t>
      </w:r>
    </w:p>
    <w:p w14:paraId="2C836730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Shows placement status distribution (Placed, Shortlisted, Not Eligible, etc.).</w:t>
      </w:r>
    </w:p>
    <w:p w14:paraId="481A5635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Provides percentage + count.</w:t>
      </w:r>
    </w:p>
    <w:p w14:paraId="356A0AD1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Adds text-based analysis.</w:t>
      </w:r>
    </w:p>
    <w:p w14:paraId="402DCC6B" w14:textId="77777777" w:rsidR="00A26AB2" w:rsidRPr="00A26AB2" w:rsidRDefault="00A26AB2" w:rsidP="00741A07">
      <w:pPr>
        <w:numPr>
          <w:ilvl w:val="0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plot_group_wise(df, group_col, title)</w:t>
      </w:r>
    </w:p>
    <w:p w14:paraId="3807EC34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Used by plot_batch_wise() and plot_branch_wise().</w:t>
      </w:r>
    </w:p>
    <w:p w14:paraId="22FD5DBC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Compares placement results across years or departments.</w:t>
      </w:r>
    </w:p>
    <w:p w14:paraId="6D01BCC7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Highlights best and worst performing groups.</w:t>
      </w:r>
    </w:p>
    <w:p w14:paraId="76B40312" w14:textId="77777777" w:rsidR="00A26AB2" w:rsidRPr="00A26AB2" w:rsidRDefault="00A26AB2" w:rsidP="00741A07">
      <w:pPr>
        <w:numPr>
          <w:ilvl w:val="0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plot_top_recruiters(df)</w:t>
      </w:r>
    </w:p>
    <w:p w14:paraId="72E6AF37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Lists top companies by number of hires.</w:t>
      </w:r>
    </w:p>
    <w:p w14:paraId="16DCBD8E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Identifies the leading recruiter.</w:t>
      </w:r>
    </w:p>
    <w:p w14:paraId="2D60ABB5" w14:textId="77777777" w:rsidR="00A26AB2" w:rsidRPr="00A26AB2" w:rsidRDefault="00A26AB2" w:rsidP="00741A07">
      <w:pPr>
        <w:numPr>
          <w:ilvl w:val="0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plot_salary_trends(df)</w:t>
      </w:r>
    </w:p>
    <w:p w14:paraId="70A7FE4A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Creates pie chart of average salaries offered by companies.</w:t>
      </w:r>
    </w:p>
    <w:p w14:paraId="77D35E48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Highlights the company with the best package.</w:t>
      </w:r>
    </w:p>
    <w:p w14:paraId="02D4E4AC" w14:textId="77777777" w:rsidR="00A26AB2" w:rsidRPr="00A26AB2" w:rsidRDefault="00A26AB2" w:rsidP="00741A07">
      <w:pPr>
        <w:numPr>
          <w:ilvl w:val="0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plot_conversion_rates(df)</w:t>
      </w:r>
    </w:p>
    <w:p w14:paraId="3C555F58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Calculates interview-to-offer conversion percentage for each recruiter.</w:t>
      </w:r>
    </w:p>
    <w:p w14:paraId="32378A0A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Shows which company is most efficient.</w:t>
      </w:r>
    </w:p>
    <w:p w14:paraId="17B76EA9" w14:textId="77777777" w:rsidR="00A26AB2" w:rsidRPr="00A26AB2" w:rsidRDefault="00A26AB2" w:rsidP="00741A07">
      <w:pPr>
        <w:numPr>
          <w:ilvl w:val="0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b/>
          <w:bCs/>
          <w:sz w:val="24"/>
          <w:szCs w:val="24"/>
          <w:lang w:val="en-IN"/>
        </w:rPr>
        <w:t>plot_cgpa_bins(df)</w:t>
      </w:r>
    </w:p>
    <w:p w14:paraId="731D18BE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Groups students into bins (&lt;6, 6–7, 7–8, 8–9, 9–10).</w:t>
      </w:r>
    </w:p>
    <w:p w14:paraId="3E4B1893" w14:textId="77777777" w:rsidR="00A26AB2" w:rsidRPr="00A26AB2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Compares placement success across CGPA ranges.</w:t>
      </w:r>
    </w:p>
    <w:p w14:paraId="7F809D1D" w14:textId="62019E94" w:rsidR="00D55C77" w:rsidRPr="000F2A17" w:rsidRDefault="00A26AB2" w:rsidP="00741A07">
      <w:pPr>
        <w:numPr>
          <w:ilvl w:val="1"/>
          <w:numId w:val="36"/>
        </w:numPr>
        <w:jc w:val="both"/>
        <w:rPr>
          <w:sz w:val="24"/>
          <w:szCs w:val="24"/>
          <w:lang w:val="en-IN"/>
        </w:rPr>
      </w:pPr>
      <w:r w:rsidRPr="00A26AB2">
        <w:rPr>
          <w:sz w:val="24"/>
          <w:szCs w:val="24"/>
          <w:lang w:val="en-IN"/>
        </w:rPr>
        <w:t>Gives insights like “most placed students have CGPA between 8–9”.</w:t>
      </w:r>
    </w:p>
    <w:p w14:paraId="7B66A1F9" w14:textId="7F306ADD" w:rsidR="009C5CE6" w:rsidRDefault="00103DF0" w:rsidP="00741A07">
      <w:pPr>
        <w:pStyle w:val="Heading1"/>
        <w:jc w:val="both"/>
        <w:rPr>
          <w:color w:val="0F243E" w:themeColor="text2" w:themeShade="80"/>
          <w:sz w:val="44"/>
          <w:szCs w:val="44"/>
        </w:rPr>
      </w:pPr>
      <w:r w:rsidRPr="00103DF0">
        <w:rPr>
          <w:color w:val="0F243E" w:themeColor="text2" w:themeShade="80"/>
          <w:sz w:val="44"/>
          <w:szCs w:val="44"/>
        </w:rPr>
        <w:lastRenderedPageBreak/>
        <w:t>8</w:t>
      </w:r>
      <w:r w:rsidR="009C5CE6" w:rsidRPr="00103DF0">
        <w:rPr>
          <w:color w:val="0F243E" w:themeColor="text2" w:themeShade="80"/>
          <w:sz w:val="44"/>
          <w:szCs w:val="44"/>
        </w:rPr>
        <w:t>.</w:t>
      </w:r>
      <w:r w:rsidRPr="00103DF0">
        <w:rPr>
          <w:color w:val="0F243E" w:themeColor="text2" w:themeShade="80"/>
          <w:sz w:val="36"/>
          <w:szCs w:val="36"/>
          <w:lang w:val="en-IN"/>
        </w:rPr>
        <w:t xml:space="preserve"> </w:t>
      </w:r>
      <w:r w:rsidRPr="00FA60D1">
        <w:rPr>
          <w:color w:val="0F243E" w:themeColor="text2" w:themeShade="80"/>
          <w:sz w:val="44"/>
          <w:szCs w:val="44"/>
          <w:lang w:val="en-IN"/>
        </w:rPr>
        <w:t>Output Screenshots &amp; Explanation</w:t>
      </w:r>
      <w:r w:rsidR="009C5CE6" w:rsidRPr="00103DF0">
        <w:rPr>
          <w:color w:val="0F243E" w:themeColor="text2" w:themeShade="80"/>
          <w:sz w:val="44"/>
          <w:szCs w:val="44"/>
        </w:rPr>
        <w:t xml:space="preserve">: </w:t>
      </w:r>
    </w:p>
    <w:p w14:paraId="69A984FB" w14:textId="77777777" w:rsidR="00811016" w:rsidRPr="000F2A17" w:rsidRDefault="00811016" w:rsidP="000F2A17">
      <w:pPr>
        <w:jc w:val="both"/>
        <w:rPr>
          <w:sz w:val="24"/>
          <w:szCs w:val="24"/>
        </w:rPr>
      </w:pPr>
    </w:p>
    <w:p w14:paraId="3933F6DF" w14:textId="275F7464" w:rsidR="00D55C77" w:rsidRPr="000F2A17" w:rsidRDefault="00811016" w:rsidP="000F2A17">
      <w:pPr>
        <w:jc w:val="both"/>
        <w:rPr>
          <w:sz w:val="24"/>
          <w:szCs w:val="24"/>
        </w:rPr>
      </w:pPr>
      <w:r w:rsidRPr="000F2A17">
        <w:rPr>
          <w:b/>
          <w:bCs/>
          <w:sz w:val="24"/>
          <w:szCs w:val="24"/>
        </w:rPr>
        <w:t>Dashboard KPIs</w:t>
      </w:r>
      <w:r w:rsidRPr="000F2A17">
        <w:rPr>
          <w:sz w:val="24"/>
          <w:szCs w:val="24"/>
        </w:rPr>
        <w:t xml:space="preserve"> – Displays key placement metrics like total students, placed students, shortlisted students, and placement rate.</w:t>
      </w:r>
    </w:p>
    <w:p w14:paraId="3120417D" w14:textId="67EAFFB6" w:rsidR="00D55C77" w:rsidRDefault="00D55C77" w:rsidP="00D55C77">
      <w:r>
        <w:rPr>
          <w:noProof/>
        </w:rPr>
        <w:drawing>
          <wp:inline distT="0" distB="0" distL="0" distR="0" wp14:anchorId="19A14819" wp14:editId="7C5CD79B">
            <wp:extent cx="5825836" cy="1563984"/>
            <wp:effectExtent l="0" t="0" r="3810" b="0"/>
            <wp:docPr id="1986783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742" cy="157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B6EC" w14:textId="0161D9C4" w:rsidR="00811016" w:rsidRDefault="00811016" w:rsidP="00D55C77">
      <w:pPr>
        <w:rPr>
          <w:sz w:val="24"/>
          <w:szCs w:val="24"/>
        </w:rPr>
      </w:pPr>
      <w:r w:rsidRPr="000F2A17">
        <w:rPr>
          <w:sz w:val="24"/>
          <w:szCs w:val="24"/>
        </w:rPr>
        <w:t xml:space="preserve">FILTERS : </w:t>
      </w:r>
    </w:p>
    <w:p w14:paraId="715D154C" w14:textId="7383A0D6" w:rsidR="000F2A17" w:rsidRDefault="000F2A17" w:rsidP="00D55C77">
      <w:pPr>
        <w:rPr>
          <w:noProof/>
        </w:rPr>
      </w:pPr>
      <w:r>
        <w:rPr>
          <w:noProof/>
        </w:rPr>
        <w:drawing>
          <wp:inline distT="0" distB="0" distL="0" distR="0" wp14:anchorId="487E5100" wp14:editId="218A5888">
            <wp:extent cx="1524000" cy="3703320"/>
            <wp:effectExtent l="0" t="0" r="0" b="0"/>
            <wp:docPr id="777397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BCBFC6F" wp14:editId="5888CB4E">
            <wp:extent cx="1783080" cy="4251960"/>
            <wp:effectExtent l="0" t="0" r="7620" b="0"/>
            <wp:docPr id="2050250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531D2F9" wp14:editId="032D29DF">
            <wp:extent cx="1463040" cy="4311650"/>
            <wp:effectExtent l="0" t="0" r="3810" b="0"/>
            <wp:docPr id="482606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936" cy="433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6C95" w14:textId="71607AEB" w:rsidR="000F2A17" w:rsidRDefault="000F2A17" w:rsidP="000F2A17">
      <w:pPr>
        <w:rPr>
          <w:sz w:val="24"/>
          <w:szCs w:val="24"/>
          <w:lang w:val="en-IN"/>
        </w:rPr>
      </w:pPr>
      <w:r w:rsidRPr="000F2A17">
        <w:rPr>
          <w:b/>
          <w:bCs/>
          <w:sz w:val="24"/>
          <w:szCs w:val="24"/>
          <w:lang w:val="en-IN"/>
        </w:rPr>
        <w:t>Filter by Department</w:t>
      </w:r>
      <w:r w:rsidRPr="000F2A17">
        <w:rPr>
          <w:sz w:val="24"/>
          <w:szCs w:val="24"/>
          <w:lang w:val="en-IN"/>
        </w:rPr>
        <w:t xml:space="preserve"> – Allows selection of a specific department (CSE, AI&amp;DS, AI&amp;ML, ECE, etc.) for analysis.</w:t>
      </w:r>
    </w:p>
    <w:p w14:paraId="690CF949" w14:textId="798BC4EB" w:rsidR="000F2A17" w:rsidRDefault="000F2A17" w:rsidP="000F2A17">
      <w:pPr>
        <w:rPr>
          <w:sz w:val="24"/>
          <w:szCs w:val="24"/>
        </w:rPr>
      </w:pPr>
      <w:r w:rsidRPr="000F2A17">
        <w:rPr>
          <w:b/>
          <w:bCs/>
          <w:sz w:val="24"/>
          <w:szCs w:val="24"/>
        </w:rPr>
        <w:lastRenderedPageBreak/>
        <w:t>Filter by Batch</w:t>
      </w:r>
      <w:r w:rsidRPr="000F2A17">
        <w:rPr>
          <w:sz w:val="24"/>
          <w:szCs w:val="24"/>
        </w:rPr>
        <w:t xml:space="preserve"> – Enables analysis for specific batches (e.g., 2024, 2025, 2026) or across the last three years.</w:t>
      </w:r>
    </w:p>
    <w:p w14:paraId="6D355A69" w14:textId="61C561BE" w:rsidR="00D55C77" w:rsidRDefault="009F0B31" w:rsidP="00D55C77">
      <w:pPr>
        <w:rPr>
          <w:sz w:val="24"/>
          <w:szCs w:val="24"/>
        </w:rPr>
      </w:pPr>
      <w:r w:rsidRPr="000F2A17">
        <w:rPr>
          <w:b/>
          <w:bCs/>
          <w:sz w:val="24"/>
          <w:szCs w:val="24"/>
        </w:rPr>
        <w:t xml:space="preserve">Filter by </w:t>
      </w:r>
      <w:r>
        <w:rPr>
          <w:b/>
          <w:bCs/>
          <w:sz w:val="24"/>
          <w:szCs w:val="24"/>
        </w:rPr>
        <w:t xml:space="preserve">Company </w:t>
      </w:r>
      <w:r>
        <w:rPr>
          <w:sz w:val="24"/>
          <w:szCs w:val="24"/>
        </w:rPr>
        <w:t xml:space="preserve">- </w:t>
      </w:r>
      <w:r w:rsidRPr="000F2A17">
        <w:rPr>
          <w:sz w:val="24"/>
          <w:szCs w:val="24"/>
        </w:rPr>
        <w:t>Enables analysis for specific</w:t>
      </w:r>
      <w:r>
        <w:rPr>
          <w:sz w:val="24"/>
          <w:szCs w:val="24"/>
        </w:rPr>
        <w:t xml:space="preserve"> companies.</w:t>
      </w:r>
    </w:p>
    <w:p w14:paraId="216369C0" w14:textId="3AFB5CD6" w:rsidR="009F0B31" w:rsidRPr="009F0B31" w:rsidRDefault="009F0B31" w:rsidP="009F0B31">
      <w:pPr>
        <w:rPr>
          <w:lang w:val="en-IN"/>
        </w:rPr>
      </w:pPr>
      <w:r w:rsidRPr="009F0B31">
        <w:rPr>
          <w:lang w:val="en-IN"/>
        </w:rPr>
        <w:drawing>
          <wp:inline distT="0" distB="0" distL="0" distR="0" wp14:anchorId="3493B3BF" wp14:editId="643406F2">
            <wp:extent cx="5486400" cy="2783840"/>
            <wp:effectExtent l="0" t="0" r="0" b="0"/>
            <wp:docPr id="613758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6BDC" w14:textId="0C8E8BBF" w:rsidR="009F0B31" w:rsidRDefault="009F0B31" w:rsidP="00D55C77">
      <w:r w:rsidRPr="009F0B31">
        <w:rPr>
          <w:b/>
          <w:bCs/>
        </w:rPr>
        <w:t>Overall Placement Status (Bar Graph)</w:t>
      </w:r>
      <w:r w:rsidRPr="009F0B31">
        <w:t xml:space="preserve"> – Shows distribution of students across different placement statuses (e.g., Placed, Shortlisted, Not Eligible).</w:t>
      </w:r>
    </w:p>
    <w:p w14:paraId="1277583C" w14:textId="45C0A6C0" w:rsidR="009F0B31" w:rsidRPr="009F0B31" w:rsidRDefault="009F0B31" w:rsidP="009F0B31">
      <w:pPr>
        <w:rPr>
          <w:lang w:val="en-IN"/>
        </w:rPr>
      </w:pPr>
      <w:r w:rsidRPr="009F0B31">
        <w:rPr>
          <w:lang w:val="en-IN"/>
        </w:rPr>
        <w:drawing>
          <wp:inline distT="0" distB="0" distL="0" distR="0" wp14:anchorId="0B172872" wp14:editId="5FB88B30">
            <wp:extent cx="5486400" cy="2693035"/>
            <wp:effectExtent l="0" t="0" r="0" b="0"/>
            <wp:docPr id="16966644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5DF7" w14:textId="40BF0405" w:rsidR="009F0B31" w:rsidRDefault="009F0B31" w:rsidP="00D55C77">
      <w:r w:rsidRPr="009F0B31">
        <w:rPr>
          <w:b/>
          <w:bCs/>
        </w:rPr>
        <w:t>Top Recruiters Chart</w:t>
      </w:r>
      <w:r w:rsidRPr="009F0B31">
        <w:t xml:space="preserve"> – Ranks companies based on the total number of hires (Placed + Shortlisted).</w:t>
      </w:r>
    </w:p>
    <w:p w14:paraId="5DC6200A" w14:textId="77777777" w:rsidR="00A429C5" w:rsidRDefault="00A429C5" w:rsidP="009F0B31">
      <w:pPr>
        <w:rPr>
          <w:lang w:val="en-IN"/>
        </w:rPr>
      </w:pPr>
    </w:p>
    <w:p w14:paraId="5AFBD79D" w14:textId="77777777" w:rsidR="00A429C5" w:rsidRDefault="00A429C5" w:rsidP="009F0B31">
      <w:pPr>
        <w:rPr>
          <w:lang w:val="en-IN"/>
        </w:rPr>
      </w:pPr>
    </w:p>
    <w:p w14:paraId="6F5CA1BF" w14:textId="14C815DF" w:rsidR="009F0B31" w:rsidRDefault="009F0B31" w:rsidP="009F0B31">
      <w:pPr>
        <w:rPr>
          <w:lang w:val="en-IN"/>
        </w:rPr>
      </w:pPr>
      <w:r w:rsidRPr="009F0B31">
        <w:rPr>
          <w:lang w:val="en-IN"/>
        </w:rPr>
        <w:lastRenderedPageBreak/>
        <w:drawing>
          <wp:inline distT="0" distB="0" distL="0" distR="0" wp14:anchorId="58A5E55A" wp14:editId="58E1DC73">
            <wp:extent cx="5486400" cy="2169160"/>
            <wp:effectExtent l="0" t="0" r="0" b="2540"/>
            <wp:docPr id="5802600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AF83" w14:textId="16D22FAC" w:rsidR="00A429C5" w:rsidRPr="009F0B31" w:rsidRDefault="00A429C5" w:rsidP="009F0B3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Batch wise Analysis </w:t>
      </w:r>
    </w:p>
    <w:p w14:paraId="57EB4ADA" w14:textId="692802B1" w:rsidR="00A429C5" w:rsidRDefault="00A429C5" w:rsidP="00A429C5">
      <w:pPr>
        <w:rPr>
          <w:lang w:val="en-IN"/>
        </w:rPr>
      </w:pPr>
      <w:r w:rsidRPr="00A429C5">
        <w:rPr>
          <w:lang w:val="en-IN"/>
        </w:rPr>
        <w:drawing>
          <wp:inline distT="0" distB="0" distL="0" distR="0" wp14:anchorId="7489721A" wp14:editId="2CA5A141">
            <wp:extent cx="5486400" cy="2107565"/>
            <wp:effectExtent l="0" t="0" r="0" b="6985"/>
            <wp:docPr id="17220664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67CE" w14:textId="69B0927E" w:rsidR="00A429C5" w:rsidRPr="00A429C5" w:rsidRDefault="00A429C5" w:rsidP="00A429C5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Branch wise Analysis </w:t>
      </w:r>
    </w:p>
    <w:p w14:paraId="2C68790F" w14:textId="55C531D8" w:rsidR="00A429C5" w:rsidRDefault="00A429C5" w:rsidP="00A429C5">
      <w:pPr>
        <w:rPr>
          <w:lang w:val="en-IN"/>
        </w:rPr>
      </w:pPr>
      <w:r w:rsidRPr="00A429C5">
        <w:rPr>
          <w:lang w:val="en-IN"/>
        </w:rPr>
        <w:drawing>
          <wp:inline distT="0" distB="0" distL="0" distR="0" wp14:anchorId="47EEBA28" wp14:editId="5C08B99A">
            <wp:extent cx="5486400" cy="2575560"/>
            <wp:effectExtent l="0" t="0" r="0" b="0"/>
            <wp:docPr id="1558970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6FA2" w14:textId="05497258" w:rsidR="00A429C5" w:rsidRPr="00A429C5" w:rsidRDefault="00A429C5" w:rsidP="00A429C5">
      <w:pPr>
        <w:rPr>
          <w:lang w:val="en-IN"/>
        </w:rPr>
      </w:pPr>
      <w:r w:rsidRPr="00A429C5">
        <w:rPr>
          <w:b/>
          <w:bCs/>
        </w:rPr>
        <w:lastRenderedPageBreak/>
        <w:t>Salary Distribution (Pie Chart)</w:t>
      </w:r>
      <w:r w:rsidRPr="00A429C5">
        <w:t xml:space="preserve"> – Visualizes average salary packages offered by different companies.</w:t>
      </w:r>
    </w:p>
    <w:p w14:paraId="68175CBC" w14:textId="481C443C" w:rsidR="00A429C5" w:rsidRDefault="00A429C5" w:rsidP="00A429C5">
      <w:pPr>
        <w:rPr>
          <w:lang w:val="en-IN"/>
        </w:rPr>
      </w:pPr>
      <w:r w:rsidRPr="00A429C5">
        <w:rPr>
          <w:lang w:val="en-IN"/>
        </w:rPr>
        <w:drawing>
          <wp:inline distT="0" distB="0" distL="0" distR="0" wp14:anchorId="17F689F6" wp14:editId="54E64F1A">
            <wp:extent cx="5486400" cy="2621280"/>
            <wp:effectExtent l="0" t="0" r="0" b="7620"/>
            <wp:docPr id="1512418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2FF97" w14:textId="5B2289BD" w:rsidR="00A429C5" w:rsidRPr="00A429C5" w:rsidRDefault="00A429C5" w:rsidP="00A429C5">
      <w:pPr>
        <w:rPr>
          <w:lang w:val="en-IN"/>
        </w:rPr>
      </w:pPr>
      <w:r w:rsidRPr="00A429C5">
        <w:rPr>
          <w:b/>
          <w:bCs/>
        </w:rPr>
        <w:t>Interview-to-Offer Conversion</w:t>
      </w:r>
      <w:r w:rsidRPr="00A429C5">
        <w:t xml:space="preserve"> – Displays recruiter efficiency in converting interviews into final offers.</w:t>
      </w:r>
    </w:p>
    <w:p w14:paraId="6A6B1B10" w14:textId="09D6A9D5" w:rsidR="00A429C5" w:rsidRDefault="00A429C5" w:rsidP="00A429C5">
      <w:pPr>
        <w:rPr>
          <w:lang w:val="en-IN"/>
        </w:rPr>
      </w:pPr>
      <w:r w:rsidRPr="00A429C5">
        <w:rPr>
          <w:lang w:val="en-IN"/>
        </w:rPr>
        <w:drawing>
          <wp:inline distT="0" distB="0" distL="0" distR="0" wp14:anchorId="4E428EBF" wp14:editId="370378CE">
            <wp:extent cx="5486400" cy="2103120"/>
            <wp:effectExtent l="0" t="0" r="0" b="0"/>
            <wp:docPr id="20886157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BA96" w14:textId="5EE5143B" w:rsidR="00A429C5" w:rsidRPr="00A429C5" w:rsidRDefault="00A429C5" w:rsidP="00A429C5">
      <w:pPr>
        <w:rPr>
          <w:lang w:val="en-IN"/>
        </w:rPr>
      </w:pPr>
      <w:r w:rsidRPr="00A429C5">
        <w:rPr>
          <w:b/>
          <w:bCs/>
        </w:rPr>
        <w:t>CGPA Distribution (All vs Placed/Shortlisted)</w:t>
      </w:r>
      <w:r w:rsidRPr="00A429C5">
        <w:t xml:space="preserve"> – Compares overall CGPA ranges with those of successfully placed/shortlisted students.</w:t>
      </w:r>
    </w:p>
    <w:p w14:paraId="39C52DD9" w14:textId="5CEF696A" w:rsidR="009F0B31" w:rsidRPr="00A429C5" w:rsidRDefault="00A429C5" w:rsidP="00D55C77">
      <w:pPr>
        <w:rPr>
          <w:lang w:val="en-IN"/>
        </w:rPr>
      </w:pPr>
      <w:r w:rsidRPr="00A429C5">
        <w:rPr>
          <w:lang w:val="en-IN"/>
        </w:rPr>
        <w:lastRenderedPageBreak/>
        <w:drawing>
          <wp:inline distT="0" distB="0" distL="0" distR="0" wp14:anchorId="198384FE" wp14:editId="1C284017">
            <wp:extent cx="5486400" cy="2057400"/>
            <wp:effectExtent l="0" t="0" r="0" b="0"/>
            <wp:docPr id="144356967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8" b="3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F1D3D" w14:textId="7446F0A3" w:rsidR="00041A56" w:rsidRPr="00041A56" w:rsidRDefault="00A429C5" w:rsidP="00741A07">
      <w:pPr>
        <w:jc w:val="both"/>
      </w:pPr>
      <w:r w:rsidRPr="00A429C5">
        <w:rPr>
          <w:b/>
          <w:bCs/>
        </w:rPr>
        <w:t>Hiring Records Table</w:t>
      </w:r>
      <w:r w:rsidRPr="00A429C5">
        <w:t xml:space="preserve"> – Provides detailed student-wise hiring records with placement outcomes and downloadable CSV option.</w:t>
      </w:r>
    </w:p>
    <w:p w14:paraId="434001A9" w14:textId="1066E542" w:rsidR="00307C72" w:rsidRDefault="00307C72" w:rsidP="00741A07">
      <w:pPr>
        <w:pStyle w:val="Heading1"/>
        <w:jc w:val="both"/>
        <w:rPr>
          <w:color w:val="0F243E" w:themeColor="text2" w:themeShade="80"/>
          <w:sz w:val="44"/>
          <w:szCs w:val="44"/>
        </w:rPr>
      </w:pPr>
      <w:r>
        <w:rPr>
          <w:color w:val="0F243E" w:themeColor="text2" w:themeShade="80"/>
          <w:sz w:val="44"/>
          <w:szCs w:val="44"/>
        </w:rPr>
        <w:t>9</w:t>
      </w:r>
      <w:r w:rsidRPr="00103DF0">
        <w:rPr>
          <w:color w:val="0F243E" w:themeColor="text2" w:themeShade="80"/>
          <w:sz w:val="44"/>
          <w:szCs w:val="44"/>
        </w:rPr>
        <w:t>.</w:t>
      </w:r>
      <w:r w:rsidR="00436A81">
        <w:rPr>
          <w:color w:val="0F243E" w:themeColor="text2" w:themeShade="80"/>
          <w:sz w:val="44"/>
          <w:szCs w:val="44"/>
          <w:lang w:val="en-IN"/>
        </w:rPr>
        <w:t xml:space="preserve"> Conclusion </w:t>
      </w:r>
      <w:r w:rsidRPr="00103DF0">
        <w:rPr>
          <w:color w:val="0F243E" w:themeColor="text2" w:themeShade="80"/>
          <w:sz w:val="44"/>
          <w:szCs w:val="44"/>
        </w:rPr>
        <w:t xml:space="preserve">: </w:t>
      </w:r>
    </w:p>
    <w:p w14:paraId="402C9B50" w14:textId="77777777" w:rsidR="00436A81" w:rsidRPr="00436A81" w:rsidRDefault="00436A81" w:rsidP="00741A07">
      <w:p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The </w:t>
      </w:r>
      <w:r w:rsidRPr="00436A81">
        <w:rPr>
          <w:b/>
          <w:bCs/>
          <w:sz w:val="24"/>
          <w:szCs w:val="24"/>
          <w:lang w:val="en-IN"/>
        </w:rPr>
        <w:t>Placement Analysis Dashboard</w:t>
      </w:r>
      <w:r w:rsidRPr="00436A81">
        <w:rPr>
          <w:sz w:val="24"/>
          <w:szCs w:val="24"/>
          <w:lang w:val="en-IN"/>
        </w:rPr>
        <w:t xml:space="preserve"> provides a centralized, interactive, and visual tool for analyzing placement outcomes.</w:t>
      </w:r>
    </w:p>
    <w:p w14:paraId="0A4F11E6" w14:textId="77777777" w:rsidR="00436A81" w:rsidRPr="00436A81" w:rsidRDefault="00436A81" w:rsidP="00741A07">
      <w:pPr>
        <w:jc w:val="both"/>
        <w:rPr>
          <w:sz w:val="24"/>
          <w:szCs w:val="24"/>
          <w:lang w:val="en-IN"/>
        </w:rPr>
      </w:pPr>
      <w:r w:rsidRPr="00436A81">
        <w:rPr>
          <w:b/>
          <w:bCs/>
          <w:sz w:val="24"/>
          <w:szCs w:val="24"/>
          <w:lang w:val="en-IN"/>
        </w:rPr>
        <w:t>Key outcomes include:</w:t>
      </w:r>
    </w:p>
    <w:p w14:paraId="166E631F" w14:textId="77777777" w:rsidR="00436A81" w:rsidRPr="00436A81" w:rsidRDefault="00436A81" w:rsidP="00741A07">
      <w:pPr>
        <w:numPr>
          <w:ilvl w:val="0"/>
          <w:numId w:val="38"/>
        </w:num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Identified recruiters with the </w:t>
      </w:r>
      <w:r w:rsidRPr="00436A81">
        <w:rPr>
          <w:b/>
          <w:bCs/>
          <w:sz w:val="24"/>
          <w:szCs w:val="24"/>
          <w:lang w:val="en-IN"/>
        </w:rPr>
        <w:t>highest hiring counts and best conversion rates</w:t>
      </w:r>
      <w:r w:rsidRPr="00436A81">
        <w:rPr>
          <w:sz w:val="24"/>
          <w:szCs w:val="24"/>
          <w:lang w:val="en-IN"/>
        </w:rPr>
        <w:t>.</w:t>
      </w:r>
    </w:p>
    <w:p w14:paraId="23DD6971" w14:textId="77777777" w:rsidR="00436A81" w:rsidRPr="00436A81" w:rsidRDefault="00436A81" w:rsidP="00741A07">
      <w:pPr>
        <w:numPr>
          <w:ilvl w:val="0"/>
          <w:numId w:val="38"/>
        </w:num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Highlighted </w:t>
      </w:r>
      <w:r w:rsidRPr="00436A81">
        <w:rPr>
          <w:b/>
          <w:bCs/>
          <w:sz w:val="24"/>
          <w:szCs w:val="24"/>
          <w:lang w:val="en-IN"/>
        </w:rPr>
        <w:t>departments and batches</w:t>
      </w:r>
      <w:r w:rsidRPr="00436A81">
        <w:rPr>
          <w:sz w:val="24"/>
          <w:szCs w:val="24"/>
          <w:lang w:val="en-IN"/>
        </w:rPr>
        <w:t xml:space="preserve"> with the strongest placement performance.</w:t>
      </w:r>
    </w:p>
    <w:p w14:paraId="0022CAFA" w14:textId="77777777" w:rsidR="00436A81" w:rsidRPr="00436A81" w:rsidRDefault="00436A81" w:rsidP="00741A07">
      <w:pPr>
        <w:numPr>
          <w:ilvl w:val="0"/>
          <w:numId w:val="38"/>
        </w:num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Demonstrated the correlation between </w:t>
      </w:r>
      <w:r w:rsidRPr="00436A81">
        <w:rPr>
          <w:b/>
          <w:bCs/>
          <w:sz w:val="24"/>
          <w:szCs w:val="24"/>
          <w:lang w:val="en-IN"/>
        </w:rPr>
        <w:t>CGPA and placement success</w:t>
      </w:r>
      <w:r w:rsidRPr="00436A81">
        <w:rPr>
          <w:sz w:val="24"/>
          <w:szCs w:val="24"/>
          <w:lang w:val="en-IN"/>
        </w:rPr>
        <w:t>, helping students understand the impact of academics on recruitment outcomes.</w:t>
      </w:r>
    </w:p>
    <w:p w14:paraId="51D191C4" w14:textId="77777777" w:rsidR="00436A81" w:rsidRPr="00436A81" w:rsidRDefault="00436A81" w:rsidP="00741A07">
      <w:pPr>
        <w:numPr>
          <w:ilvl w:val="0"/>
          <w:numId w:val="38"/>
        </w:num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Enabled administrators to </w:t>
      </w:r>
      <w:r w:rsidRPr="00436A81">
        <w:rPr>
          <w:b/>
          <w:bCs/>
          <w:sz w:val="24"/>
          <w:szCs w:val="24"/>
          <w:lang w:val="en-IN"/>
        </w:rPr>
        <w:t>download hiring records</w:t>
      </w:r>
      <w:r w:rsidRPr="00436A81">
        <w:rPr>
          <w:sz w:val="24"/>
          <w:szCs w:val="24"/>
          <w:lang w:val="en-IN"/>
        </w:rPr>
        <w:t xml:space="preserve"> for official documentation and reporting purposes.</w:t>
      </w:r>
    </w:p>
    <w:p w14:paraId="176F3E9C" w14:textId="41A77A03" w:rsidR="00436A81" w:rsidRPr="000F2A17" w:rsidRDefault="00436A81" w:rsidP="00741A07">
      <w:p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This solution effectively bridges the gap between </w:t>
      </w:r>
      <w:r w:rsidRPr="00436A81">
        <w:rPr>
          <w:b/>
          <w:bCs/>
          <w:sz w:val="24"/>
          <w:szCs w:val="24"/>
          <w:lang w:val="en-IN"/>
        </w:rPr>
        <w:t>raw placement data</w:t>
      </w:r>
      <w:r w:rsidRPr="00436A81">
        <w:rPr>
          <w:sz w:val="24"/>
          <w:szCs w:val="24"/>
          <w:lang w:val="en-IN"/>
        </w:rPr>
        <w:t xml:space="preserve"> and </w:t>
      </w:r>
      <w:r w:rsidRPr="00436A81">
        <w:rPr>
          <w:b/>
          <w:bCs/>
          <w:sz w:val="24"/>
          <w:szCs w:val="24"/>
          <w:lang w:val="en-IN"/>
        </w:rPr>
        <w:t>actionable insights</w:t>
      </w:r>
      <w:r w:rsidRPr="00436A81">
        <w:rPr>
          <w:sz w:val="24"/>
          <w:szCs w:val="24"/>
          <w:lang w:val="en-IN"/>
        </w:rPr>
        <w:t xml:space="preserve">, making the placement process more </w:t>
      </w:r>
      <w:r w:rsidRPr="00436A81">
        <w:rPr>
          <w:b/>
          <w:bCs/>
          <w:sz w:val="24"/>
          <w:szCs w:val="24"/>
          <w:lang w:val="en-IN"/>
        </w:rPr>
        <w:t>transparent, efficient, and data-driven</w:t>
      </w:r>
      <w:r w:rsidRPr="00436A81">
        <w:rPr>
          <w:sz w:val="24"/>
          <w:szCs w:val="24"/>
          <w:lang w:val="en-IN"/>
        </w:rPr>
        <w:t>.</w:t>
      </w:r>
    </w:p>
    <w:p w14:paraId="6D8F7226" w14:textId="77777777" w:rsidR="00436A81" w:rsidRDefault="00436A81" w:rsidP="00741A07">
      <w:pPr>
        <w:pStyle w:val="Heading1"/>
        <w:jc w:val="both"/>
        <w:rPr>
          <w:color w:val="0F243E" w:themeColor="text2" w:themeShade="80"/>
          <w:sz w:val="44"/>
          <w:szCs w:val="44"/>
        </w:rPr>
      </w:pPr>
      <w:r>
        <w:rPr>
          <w:color w:val="0F243E" w:themeColor="text2" w:themeShade="80"/>
          <w:sz w:val="44"/>
          <w:szCs w:val="44"/>
        </w:rPr>
        <w:t>10</w:t>
      </w:r>
      <w:r w:rsidRPr="00103DF0">
        <w:rPr>
          <w:color w:val="0F243E" w:themeColor="text2" w:themeShade="80"/>
          <w:sz w:val="44"/>
          <w:szCs w:val="44"/>
        </w:rPr>
        <w:t>.</w:t>
      </w:r>
      <w:r>
        <w:rPr>
          <w:color w:val="0F243E" w:themeColor="text2" w:themeShade="80"/>
          <w:sz w:val="44"/>
          <w:szCs w:val="44"/>
          <w:lang w:val="en-IN"/>
        </w:rPr>
        <w:t xml:space="preserve"> C</w:t>
      </w:r>
      <w:r>
        <w:rPr>
          <w:color w:val="0F243E" w:themeColor="text2" w:themeShade="80"/>
          <w:sz w:val="44"/>
          <w:szCs w:val="44"/>
          <w:lang w:val="en-IN"/>
        </w:rPr>
        <w:t>losure</w:t>
      </w:r>
      <w:r>
        <w:rPr>
          <w:color w:val="0F243E" w:themeColor="text2" w:themeShade="80"/>
          <w:sz w:val="44"/>
          <w:szCs w:val="44"/>
          <w:lang w:val="en-IN"/>
        </w:rPr>
        <w:t xml:space="preserve"> </w:t>
      </w:r>
      <w:r w:rsidRPr="00103DF0">
        <w:rPr>
          <w:color w:val="0F243E" w:themeColor="text2" w:themeShade="80"/>
          <w:sz w:val="44"/>
          <w:szCs w:val="44"/>
        </w:rPr>
        <w:t>:</w:t>
      </w:r>
    </w:p>
    <w:p w14:paraId="2A0909CE" w14:textId="77777777" w:rsidR="00436A81" w:rsidRPr="00436A81" w:rsidRDefault="00436A81" w:rsidP="00741A07">
      <w:p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The Placement Analysis Dashboard is a </w:t>
      </w:r>
      <w:r w:rsidRPr="00436A81">
        <w:rPr>
          <w:b/>
          <w:bCs/>
          <w:sz w:val="24"/>
          <w:szCs w:val="24"/>
          <w:lang w:val="en-IN"/>
        </w:rPr>
        <w:t>scalable and extendable system</w:t>
      </w:r>
      <w:r w:rsidRPr="00436A81">
        <w:rPr>
          <w:sz w:val="24"/>
          <w:szCs w:val="24"/>
          <w:lang w:val="en-IN"/>
        </w:rPr>
        <w:t xml:space="preserve"> that empowers placement officers, faculty, and students with meaningful insights.</w:t>
      </w:r>
    </w:p>
    <w:p w14:paraId="37C9DD62" w14:textId="77777777" w:rsidR="00436A81" w:rsidRPr="00436A81" w:rsidRDefault="00436A81" w:rsidP="00741A07">
      <w:pPr>
        <w:jc w:val="both"/>
        <w:rPr>
          <w:sz w:val="24"/>
          <w:szCs w:val="24"/>
          <w:lang w:val="en-IN"/>
        </w:rPr>
      </w:pPr>
      <w:r w:rsidRPr="00436A81">
        <w:rPr>
          <w:b/>
          <w:bCs/>
          <w:sz w:val="24"/>
          <w:szCs w:val="24"/>
          <w:lang w:val="en-IN"/>
        </w:rPr>
        <w:lastRenderedPageBreak/>
        <w:t>Current Achievements:</w:t>
      </w:r>
    </w:p>
    <w:p w14:paraId="563EBF42" w14:textId="77777777" w:rsidR="00436A81" w:rsidRPr="00436A81" w:rsidRDefault="00436A81" w:rsidP="00741A07">
      <w:pPr>
        <w:numPr>
          <w:ilvl w:val="0"/>
          <w:numId w:val="39"/>
        </w:num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Real-time </w:t>
      </w:r>
      <w:r w:rsidRPr="00436A81">
        <w:rPr>
          <w:b/>
          <w:bCs/>
          <w:sz w:val="24"/>
          <w:szCs w:val="24"/>
          <w:lang w:val="en-IN"/>
        </w:rPr>
        <w:t>filtering</w:t>
      </w:r>
      <w:r w:rsidRPr="00436A81">
        <w:rPr>
          <w:sz w:val="24"/>
          <w:szCs w:val="24"/>
          <w:lang w:val="en-IN"/>
        </w:rPr>
        <w:t xml:space="preserve"> by batch, department, and company.</w:t>
      </w:r>
    </w:p>
    <w:p w14:paraId="403C2BD5" w14:textId="77777777" w:rsidR="00436A81" w:rsidRPr="00436A81" w:rsidRDefault="00436A81" w:rsidP="00741A07">
      <w:pPr>
        <w:numPr>
          <w:ilvl w:val="0"/>
          <w:numId w:val="39"/>
        </w:num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Interactive </w:t>
      </w:r>
      <w:r w:rsidRPr="00436A81">
        <w:rPr>
          <w:b/>
          <w:bCs/>
          <w:sz w:val="24"/>
          <w:szCs w:val="24"/>
          <w:lang w:val="en-IN"/>
        </w:rPr>
        <w:t>graphs and dashboards</w:t>
      </w:r>
      <w:r w:rsidRPr="00436A81">
        <w:rPr>
          <w:sz w:val="24"/>
          <w:szCs w:val="24"/>
          <w:lang w:val="en-IN"/>
        </w:rPr>
        <w:t xml:space="preserve"> for easy interpretation.</w:t>
      </w:r>
    </w:p>
    <w:p w14:paraId="5F6A5096" w14:textId="77777777" w:rsidR="00436A81" w:rsidRPr="00436A81" w:rsidRDefault="00436A81" w:rsidP="00741A07">
      <w:pPr>
        <w:numPr>
          <w:ilvl w:val="0"/>
          <w:numId w:val="39"/>
        </w:num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>Exportable hiring records for institutional use.</w:t>
      </w:r>
    </w:p>
    <w:p w14:paraId="0CA26BE7" w14:textId="77777777" w:rsidR="00436A81" w:rsidRPr="00436A81" w:rsidRDefault="00436A81" w:rsidP="00741A07">
      <w:pPr>
        <w:jc w:val="both"/>
        <w:rPr>
          <w:sz w:val="24"/>
          <w:szCs w:val="24"/>
          <w:lang w:val="en-IN"/>
        </w:rPr>
      </w:pPr>
      <w:r w:rsidRPr="00436A81">
        <w:rPr>
          <w:b/>
          <w:bCs/>
          <w:sz w:val="24"/>
          <w:szCs w:val="24"/>
          <w:lang w:val="en-IN"/>
        </w:rPr>
        <w:t>Future Enhancements may include:</w:t>
      </w:r>
    </w:p>
    <w:p w14:paraId="4E12357D" w14:textId="77777777" w:rsidR="00436A81" w:rsidRPr="00436A81" w:rsidRDefault="00436A81" w:rsidP="00741A07">
      <w:pPr>
        <w:numPr>
          <w:ilvl w:val="0"/>
          <w:numId w:val="40"/>
        </w:numPr>
        <w:jc w:val="both"/>
        <w:rPr>
          <w:sz w:val="24"/>
          <w:szCs w:val="24"/>
          <w:lang w:val="en-IN"/>
        </w:rPr>
      </w:pPr>
      <w:r w:rsidRPr="00436A81">
        <w:rPr>
          <w:b/>
          <w:bCs/>
          <w:sz w:val="24"/>
          <w:szCs w:val="24"/>
          <w:lang w:val="en-IN"/>
        </w:rPr>
        <w:t>Predictive modeling</w:t>
      </w:r>
      <w:r w:rsidRPr="00436A81">
        <w:rPr>
          <w:sz w:val="24"/>
          <w:szCs w:val="24"/>
          <w:lang w:val="en-IN"/>
        </w:rPr>
        <w:t xml:space="preserve"> to estimate student placement probability.</w:t>
      </w:r>
    </w:p>
    <w:p w14:paraId="2B9ADB92" w14:textId="77777777" w:rsidR="00436A81" w:rsidRPr="00436A81" w:rsidRDefault="00436A81" w:rsidP="00741A07">
      <w:pPr>
        <w:numPr>
          <w:ilvl w:val="0"/>
          <w:numId w:val="40"/>
        </w:num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Automated </w:t>
      </w:r>
      <w:r w:rsidRPr="00436A81">
        <w:rPr>
          <w:b/>
          <w:bCs/>
          <w:sz w:val="24"/>
          <w:szCs w:val="24"/>
          <w:lang w:val="en-IN"/>
        </w:rPr>
        <w:t>PDF report generation</w:t>
      </w:r>
      <w:r w:rsidRPr="00436A81">
        <w:rPr>
          <w:sz w:val="24"/>
          <w:szCs w:val="24"/>
          <w:lang w:val="en-IN"/>
        </w:rPr>
        <w:t xml:space="preserve"> for each department or batch.</w:t>
      </w:r>
    </w:p>
    <w:p w14:paraId="6EE63DBD" w14:textId="77777777" w:rsidR="00436A81" w:rsidRPr="00436A81" w:rsidRDefault="00436A81" w:rsidP="00741A07">
      <w:pPr>
        <w:numPr>
          <w:ilvl w:val="0"/>
          <w:numId w:val="40"/>
        </w:num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Integration with </w:t>
      </w:r>
      <w:r w:rsidRPr="00436A81">
        <w:rPr>
          <w:b/>
          <w:bCs/>
          <w:sz w:val="24"/>
          <w:szCs w:val="24"/>
          <w:lang w:val="en-IN"/>
        </w:rPr>
        <w:t>resume parsing</w:t>
      </w:r>
      <w:r w:rsidRPr="00436A81">
        <w:rPr>
          <w:sz w:val="24"/>
          <w:szCs w:val="24"/>
          <w:lang w:val="en-IN"/>
        </w:rPr>
        <w:t xml:space="preserve"> tools and </w:t>
      </w:r>
      <w:r w:rsidRPr="00436A81">
        <w:rPr>
          <w:b/>
          <w:bCs/>
          <w:sz w:val="24"/>
          <w:szCs w:val="24"/>
          <w:lang w:val="en-IN"/>
        </w:rPr>
        <w:t>Applicant Tracking Systems (ATS)</w:t>
      </w:r>
      <w:r w:rsidRPr="00436A81">
        <w:rPr>
          <w:sz w:val="24"/>
          <w:szCs w:val="24"/>
          <w:lang w:val="en-IN"/>
        </w:rPr>
        <w:t xml:space="preserve"> to further streamline placement management.</w:t>
      </w:r>
    </w:p>
    <w:p w14:paraId="21D7CB60" w14:textId="2005CFF3" w:rsidR="00436A81" w:rsidRPr="000F2A17" w:rsidRDefault="00436A81" w:rsidP="00741A07">
      <w:pPr>
        <w:jc w:val="both"/>
        <w:rPr>
          <w:sz w:val="24"/>
          <w:szCs w:val="24"/>
          <w:lang w:val="en-IN"/>
        </w:rPr>
      </w:pPr>
      <w:r w:rsidRPr="00436A81">
        <w:rPr>
          <w:sz w:val="24"/>
          <w:szCs w:val="24"/>
          <w:lang w:val="en-IN"/>
        </w:rPr>
        <w:t xml:space="preserve">This ensures the system will continue to grow into a comprehensive </w:t>
      </w:r>
      <w:r w:rsidRPr="00436A81">
        <w:rPr>
          <w:b/>
          <w:bCs/>
          <w:sz w:val="24"/>
          <w:szCs w:val="24"/>
          <w:lang w:val="en-IN"/>
        </w:rPr>
        <w:t>decision-support platform</w:t>
      </w:r>
      <w:r w:rsidRPr="00436A81">
        <w:rPr>
          <w:sz w:val="24"/>
          <w:szCs w:val="24"/>
          <w:lang w:val="en-IN"/>
        </w:rPr>
        <w:t xml:space="preserve"> for placement analytics.</w:t>
      </w:r>
    </w:p>
    <w:p w14:paraId="746429B4" w14:textId="2971E298" w:rsidR="00436A81" w:rsidRDefault="00436A81" w:rsidP="00741A07">
      <w:pPr>
        <w:pStyle w:val="Heading1"/>
        <w:jc w:val="both"/>
        <w:rPr>
          <w:color w:val="0F243E" w:themeColor="text2" w:themeShade="80"/>
          <w:sz w:val="44"/>
          <w:szCs w:val="44"/>
        </w:rPr>
      </w:pPr>
      <w:r>
        <w:rPr>
          <w:color w:val="0F243E" w:themeColor="text2" w:themeShade="80"/>
          <w:sz w:val="44"/>
          <w:szCs w:val="44"/>
        </w:rPr>
        <w:t>11</w:t>
      </w:r>
      <w:r w:rsidRPr="00103DF0">
        <w:rPr>
          <w:color w:val="0F243E" w:themeColor="text2" w:themeShade="80"/>
          <w:sz w:val="44"/>
          <w:szCs w:val="44"/>
        </w:rPr>
        <w:t>.</w:t>
      </w:r>
      <w:r>
        <w:rPr>
          <w:color w:val="0F243E" w:themeColor="text2" w:themeShade="80"/>
          <w:sz w:val="44"/>
          <w:szCs w:val="44"/>
          <w:lang w:val="en-IN"/>
        </w:rPr>
        <w:t xml:space="preserve"> </w:t>
      </w:r>
      <w:r>
        <w:rPr>
          <w:color w:val="0F243E" w:themeColor="text2" w:themeShade="80"/>
          <w:sz w:val="44"/>
          <w:szCs w:val="44"/>
          <w:lang w:val="en-IN"/>
        </w:rPr>
        <w:t>Bibliography</w:t>
      </w:r>
      <w:r>
        <w:rPr>
          <w:color w:val="0F243E" w:themeColor="text2" w:themeShade="80"/>
          <w:sz w:val="44"/>
          <w:szCs w:val="44"/>
          <w:lang w:val="en-IN"/>
        </w:rPr>
        <w:t xml:space="preserve"> </w:t>
      </w:r>
      <w:r w:rsidRPr="00103DF0">
        <w:rPr>
          <w:color w:val="0F243E" w:themeColor="text2" w:themeShade="80"/>
          <w:sz w:val="44"/>
          <w:szCs w:val="44"/>
        </w:rPr>
        <w:t xml:space="preserve">: </w:t>
      </w:r>
    </w:p>
    <w:p w14:paraId="060ACD44" w14:textId="5D1BC5D6" w:rsidR="00436A81" w:rsidRPr="000F2A17" w:rsidRDefault="00436A81" w:rsidP="00741A07">
      <w:pPr>
        <w:pStyle w:val="ListParagraph"/>
        <w:numPr>
          <w:ilvl w:val="0"/>
          <w:numId w:val="42"/>
        </w:numPr>
        <w:jc w:val="both"/>
        <w:rPr>
          <w:sz w:val="24"/>
          <w:szCs w:val="24"/>
          <w:lang w:val="en-IN"/>
        </w:rPr>
      </w:pPr>
      <w:r w:rsidRPr="000F2A17">
        <w:rPr>
          <w:b/>
          <w:bCs/>
          <w:sz w:val="24"/>
          <w:szCs w:val="24"/>
          <w:lang w:val="en-IN"/>
        </w:rPr>
        <w:t>Streamlit Documentation</w:t>
      </w:r>
      <w:r w:rsidRPr="000F2A17">
        <w:rPr>
          <w:sz w:val="24"/>
          <w:szCs w:val="24"/>
          <w:lang w:val="en-IN"/>
        </w:rPr>
        <w:t xml:space="preserve">: </w:t>
      </w:r>
      <w:hyperlink r:id="rId22" w:tgtFrame="_new" w:history="1">
        <w:r w:rsidRPr="000F2A17">
          <w:rPr>
            <w:rStyle w:val="Hyperlink"/>
            <w:sz w:val="24"/>
            <w:szCs w:val="24"/>
            <w:lang w:val="en-IN"/>
          </w:rPr>
          <w:t>https://docs.streamlit.io/</w:t>
        </w:r>
      </w:hyperlink>
    </w:p>
    <w:p w14:paraId="67715B9A" w14:textId="1125B8A3" w:rsidR="00436A81" w:rsidRPr="000F2A17" w:rsidRDefault="00436A81" w:rsidP="00741A07">
      <w:pPr>
        <w:pStyle w:val="ListParagraph"/>
        <w:numPr>
          <w:ilvl w:val="0"/>
          <w:numId w:val="42"/>
        </w:numPr>
        <w:jc w:val="both"/>
        <w:rPr>
          <w:sz w:val="24"/>
          <w:szCs w:val="24"/>
          <w:lang w:val="en-IN"/>
        </w:rPr>
      </w:pPr>
      <w:r w:rsidRPr="000F2A17">
        <w:rPr>
          <w:b/>
          <w:bCs/>
          <w:sz w:val="24"/>
          <w:szCs w:val="24"/>
          <w:lang w:val="en-IN"/>
        </w:rPr>
        <w:t>Pandas Documentation</w:t>
      </w:r>
      <w:r w:rsidRPr="000F2A17">
        <w:rPr>
          <w:sz w:val="24"/>
          <w:szCs w:val="24"/>
          <w:lang w:val="en-IN"/>
        </w:rPr>
        <w:t xml:space="preserve">: </w:t>
      </w:r>
      <w:hyperlink r:id="rId23" w:tgtFrame="_new" w:history="1">
        <w:r w:rsidRPr="000F2A17">
          <w:rPr>
            <w:rStyle w:val="Hyperlink"/>
            <w:sz w:val="24"/>
            <w:szCs w:val="24"/>
            <w:lang w:val="en-IN"/>
          </w:rPr>
          <w:t>https://pandas.pydata.org/</w:t>
        </w:r>
      </w:hyperlink>
    </w:p>
    <w:p w14:paraId="02D4221A" w14:textId="6C2EF389" w:rsidR="00436A81" w:rsidRPr="000F2A17" w:rsidRDefault="00436A81" w:rsidP="00741A07">
      <w:pPr>
        <w:pStyle w:val="ListParagraph"/>
        <w:numPr>
          <w:ilvl w:val="0"/>
          <w:numId w:val="42"/>
        </w:numPr>
        <w:jc w:val="both"/>
        <w:rPr>
          <w:sz w:val="24"/>
          <w:szCs w:val="24"/>
          <w:lang w:val="en-IN"/>
        </w:rPr>
      </w:pPr>
      <w:r w:rsidRPr="000F2A17">
        <w:rPr>
          <w:b/>
          <w:bCs/>
          <w:sz w:val="24"/>
          <w:szCs w:val="24"/>
          <w:lang w:val="en-IN"/>
        </w:rPr>
        <w:t>Plotly Express</w:t>
      </w:r>
      <w:r w:rsidRPr="000F2A17">
        <w:rPr>
          <w:sz w:val="24"/>
          <w:szCs w:val="24"/>
          <w:lang w:val="en-IN"/>
        </w:rPr>
        <w:t xml:space="preserve">: </w:t>
      </w:r>
      <w:hyperlink r:id="rId24" w:tgtFrame="_new" w:history="1">
        <w:r w:rsidRPr="000F2A17">
          <w:rPr>
            <w:rStyle w:val="Hyperlink"/>
            <w:sz w:val="24"/>
            <w:szCs w:val="24"/>
            <w:lang w:val="en-IN"/>
          </w:rPr>
          <w:t>https://plotly.com/python/plotly-express/</w:t>
        </w:r>
      </w:hyperlink>
    </w:p>
    <w:p w14:paraId="1F2CFC4A" w14:textId="5C9C3BB5" w:rsidR="00436A81" w:rsidRPr="000F2A17" w:rsidRDefault="00436A81" w:rsidP="00741A07">
      <w:pPr>
        <w:pStyle w:val="ListParagraph"/>
        <w:numPr>
          <w:ilvl w:val="0"/>
          <w:numId w:val="42"/>
        </w:numPr>
        <w:jc w:val="both"/>
        <w:rPr>
          <w:sz w:val="24"/>
          <w:szCs w:val="24"/>
          <w:lang w:val="en-IN"/>
        </w:rPr>
      </w:pPr>
      <w:r w:rsidRPr="000F2A17">
        <w:rPr>
          <w:b/>
          <w:bCs/>
          <w:sz w:val="24"/>
          <w:szCs w:val="24"/>
          <w:lang w:val="en-IN"/>
        </w:rPr>
        <w:t>MySQL Documentation</w:t>
      </w:r>
      <w:r w:rsidRPr="000F2A17">
        <w:rPr>
          <w:sz w:val="24"/>
          <w:szCs w:val="24"/>
          <w:lang w:val="en-IN"/>
        </w:rPr>
        <w:t xml:space="preserve">: </w:t>
      </w:r>
      <w:hyperlink r:id="rId25" w:tgtFrame="_new" w:history="1">
        <w:r w:rsidRPr="000F2A17">
          <w:rPr>
            <w:rStyle w:val="Hyperlink"/>
            <w:sz w:val="24"/>
            <w:szCs w:val="24"/>
            <w:lang w:val="en-IN"/>
          </w:rPr>
          <w:t>https://dev.mysql.com/doc/</w:t>
        </w:r>
      </w:hyperlink>
    </w:p>
    <w:p w14:paraId="1BD7693F" w14:textId="3276B978" w:rsidR="00436A81" w:rsidRPr="000F2A17" w:rsidRDefault="00436A81" w:rsidP="00741A07">
      <w:pPr>
        <w:pStyle w:val="ListParagraph"/>
        <w:numPr>
          <w:ilvl w:val="0"/>
          <w:numId w:val="42"/>
        </w:numPr>
        <w:jc w:val="both"/>
        <w:rPr>
          <w:sz w:val="24"/>
          <w:szCs w:val="24"/>
          <w:lang w:val="en-IN"/>
        </w:rPr>
      </w:pPr>
      <w:r w:rsidRPr="000F2A17">
        <w:rPr>
          <w:b/>
          <w:bCs/>
          <w:sz w:val="24"/>
          <w:szCs w:val="24"/>
          <w:lang w:val="en-IN"/>
        </w:rPr>
        <w:t>Python Documentation</w:t>
      </w:r>
      <w:r w:rsidRPr="000F2A17">
        <w:rPr>
          <w:sz w:val="24"/>
          <w:szCs w:val="24"/>
          <w:lang w:val="en-IN"/>
        </w:rPr>
        <w:t xml:space="preserve">: </w:t>
      </w:r>
      <w:hyperlink r:id="rId26" w:tgtFrame="_new" w:history="1">
        <w:r w:rsidRPr="000F2A17">
          <w:rPr>
            <w:rStyle w:val="Hyperlink"/>
            <w:sz w:val="24"/>
            <w:szCs w:val="24"/>
            <w:lang w:val="en-IN"/>
          </w:rPr>
          <w:t>https://docs.python.org/</w:t>
        </w:r>
      </w:hyperlink>
    </w:p>
    <w:p w14:paraId="780C3B17" w14:textId="77777777" w:rsidR="00436A81" w:rsidRPr="000F2A17" w:rsidRDefault="00436A81" w:rsidP="00741A07">
      <w:pPr>
        <w:jc w:val="both"/>
        <w:rPr>
          <w:sz w:val="24"/>
          <w:szCs w:val="24"/>
        </w:rPr>
      </w:pPr>
    </w:p>
    <w:p w14:paraId="1A8B7DC2" w14:textId="55F4FBF6" w:rsidR="00436A81" w:rsidRDefault="00436A81" w:rsidP="000F2A17">
      <w:pPr>
        <w:ind w:left="360"/>
        <w:jc w:val="both"/>
      </w:pPr>
    </w:p>
    <w:sectPr w:rsidR="00436A81" w:rsidSect="00741A07">
      <w:footerReference w:type="default" r:id="rId27"/>
      <w:pgSz w:w="12240" w:h="15840"/>
      <w:pgMar w:top="1440" w:right="1800" w:bottom="1440" w:left="1800" w:header="794" w:footer="567" w:gutter="0"/>
      <w:pgBorders w:offsetFrom="page">
        <w:top w:val="double" w:sz="4" w:space="24" w:color="0F243E" w:themeColor="text2" w:themeShade="80"/>
        <w:left w:val="double" w:sz="4" w:space="24" w:color="0F243E" w:themeColor="text2" w:themeShade="80"/>
        <w:bottom w:val="double" w:sz="4" w:space="24" w:color="0F243E" w:themeColor="text2" w:themeShade="80"/>
        <w:right w:val="double" w:sz="4" w:space="24" w:color="0F243E" w:themeColor="text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45C22" w14:textId="77777777" w:rsidR="00B14210" w:rsidRDefault="00B14210" w:rsidP="00766AC8">
      <w:pPr>
        <w:spacing w:after="0" w:line="240" w:lineRule="auto"/>
      </w:pPr>
      <w:r>
        <w:separator/>
      </w:r>
    </w:p>
  </w:endnote>
  <w:endnote w:type="continuationSeparator" w:id="0">
    <w:p w14:paraId="70457D2E" w14:textId="77777777" w:rsidR="00B14210" w:rsidRDefault="00B14210" w:rsidP="0076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2490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20C04" w14:textId="3449908B" w:rsidR="00766AC8" w:rsidRDefault="00766AC8" w:rsidP="00741A07">
        <w:pPr>
          <w:pStyle w:val="Footer"/>
          <w:jc w:val="both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6EFD7D" w14:textId="77777777" w:rsidR="00766AC8" w:rsidRDefault="00766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54F9A" w14:textId="77777777" w:rsidR="00B14210" w:rsidRDefault="00B14210" w:rsidP="00766AC8">
      <w:pPr>
        <w:spacing w:after="0" w:line="240" w:lineRule="auto"/>
      </w:pPr>
      <w:r>
        <w:separator/>
      </w:r>
    </w:p>
  </w:footnote>
  <w:footnote w:type="continuationSeparator" w:id="0">
    <w:p w14:paraId="55ACEC5E" w14:textId="77777777" w:rsidR="00B14210" w:rsidRDefault="00B14210" w:rsidP="00766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B6820"/>
    <w:multiLevelType w:val="multilevel"/>
    <w:tmpl w:val="B2BA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BD1591"/>
    <w:multiLevelType w:val="multilevel"/>
    <w:tmpl w:val="1C7E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132D69"/>
    <w:multiLevelType w:val="multilevel"/>
    <w:tmpl w:val="A550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8F60B0"/>
    <w:multiLevelType w:val="multilevel"/>
    <w:tmpl w:val="089C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311623"/>
    <w:multiLevelType w:val="multilevel"/>
    <w:tmpl w:val="FAF0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A4423"/>
    <w:multiLevelType w:val="multilevel"/>
    <w:tmpl w:val="6FB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E0319"/>
    <w:multiLevelType w:val="multilevel"/>
    <w:tmpl w:val="2384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91E44"/>
    <w:multiLevelType w:val="multilevel"/>
    <w:tmpl w:val="7A0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9A111F"/>
    <w:multiLevelType w:val="multilevel"/>
    <w:tmpl w:val="FF06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E008D"/>
    <w:multiLevelType w:val="multilevel"/>
    <w:tmpl w:val="A6FA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C6828"/>
    <w:multiLevelType w:val="hybridMultilevel"/>
    <w:tmpl w:val="0EFE6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C0444"/>
    <w:multiLevelType w:val="multilevel"/>
    <w:tmpl w:val="A3E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971C3"/>
    <w:multiLevelType w:val="multilevel"/>
    <w:tmpl w:val="2A7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F63576"/>
    <w:multiLevelType w:val="multilevel"/>
    <w:tmpl w:val="7844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153A47"/>
    <w:multiLevelType w:val="multilevel"/>
    <w:tmpl w:val="FF6C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86F56"/>
    <w:multiLevelType w:val="multilevel"/>
    <w:tmpl w:val="244A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0C326D"/>
    <w:multiLevelType w:val="hybridMultilevel"/>
    <w:tmpl w:val="6C50DA02"/>
    <w:lvl w:ilvl="0" w:tplc="40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6" w15:restartNumberingAfterBreak="0">
    <w:nsid w:val="47BB047D"/>
    <w:multiLevelType w:val="multilevel"/>
    <w:tmpl w:val="B624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710C2"/>
    <w:multiLevelType w:val="multilevel"/>
    <w:tmpl w:val="2396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CE67A8"/>
    <w:multiLevelType w:val="multilevel"/>
    <w:tmpl w:val="DAA0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7803B4"/>
    <w:multiLevelType w:val="multilevel"/>
    <w:tmpl w:val="6FEE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95A82"/>
    <w:multiLevelType w:val="multilevel"/>
    <w:tmpl w:val="D93A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909FF"/>
    <w:multiLevelType w:val="multilevel"/>
    <w:tmpl w:val="8C6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bullet"/>
      <w:lvlText w:val="-"/>
      <w:lvlJc w:val="left"/>
      <w:pPr>
        <w:ind w:left="4320" w:hanging="360"/>
      </w:pPr>
      <w:rPr>
        <w:rFonts w:ascii="Consolas" w:eastAsia="Times New Roman" w:hAnsi="Consolas" w:cs="Times New Roman" w:hint="default"/>
        <w:color w:val="A31515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B551EA"/>
    <w:multiLevelType w:val="multilevel"/>
    <w:tmpl w:val="9CBA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16C90"/>
    <w:multiLevelType w:val="multilevel"/>
    <w:tmpl w:val="5F4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2C0918"/>
    <w:multiLevelType w:val="multilevel"/>
    <w:tmpl w:val="17A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3132E7"/>
    <w:multiLevelType w:val="hybridMultilevel"/>
    <w:tmpl w:val="0F407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21BEA"/>
    <w:multiLevelType w:val="hybridMultilevel"/>
    <w:tmpl w:val="2A5A04A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DB16ECF"/>
    <w:multiLevelType w:val="multilevel"/>
    <w:tmpl w:val="6FB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75E81"/>
    <w:multiLevelType w:val="hybridMultilevel"/>
    <w:tmpl w:val="A3823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F50D5"/>
    <w:multiLevelType w:val="hybridMultilevel"/>
    <w:tmpl w:val="7B640E6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34E5A02"/>
    <w:multiLevelType w:val="multilevel"/>
    <w:tmpl w:val="757C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EB4BD2"/>
    <w:multiLevelType w:val="multilevel"/>
    <w:tmpl w:val="1E3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752803">
    <w:abstractNumId w:val="8"/>
  </w:num>
  <w:num w:numId="2" w16cid:durableId="1066537028">
    <w:abstractNumId w:val="6"/>
  </w:num>
  <w:num w:numId="3" w16cid:durableId="2051831538">
    <w:abstractNumId w:val="5"/>
  </w:num>
  <w:num w:numId="4" w16cid:durableId="74252843">
    <w:abstractNumId w:val="4"/>
  </w:num>
  <w:num w:numId="5" w16cid:durableId="1270971108">
    <w:abstractNumId w:val="7"/>
  </w:num>
  <w:num w:numId="6" w16cid:durableId="1030836641">
    <w:abstractNumId w:val="3"/>
  </w:num>
  <w:num w:numId="7" w16cid:durableId="1348292715">
    <w:abstractNumId w:val="2"/>
  </w:num>
  <w:num w:numId="8" w16cid:durableId="42213748">
    <w:abstractNumId w:val="1"/>
  </w:num>
  <w:num w:numId="9" w16cid:durableId="781268070">
    <w:abstractNumId w:val="0"/>
  </w:num>
  <w:num w:numId="10" w16cid:durableId="2003003599">
    <w:abstractNumId w:val="26"/>
  </w:num>
  <w:num w:numId="11" w16cid:durableId="1595435397">
    <w:abstractNumId w:val="40"/>
  </w:num>
  <w:num w:numId="12" w16cid:durableId="437874952">
    <w:abstractNumId w:val="10"/>
  </w:num>
  <w:num w:numId="13" w16cid:durableId="948045844">
    <w:abstractNumId w:val="11"/>
  </w:num>
  <w:num w:numId="14" w16cid:durableId="204830787">
    <w:abstractNumId w:val="14"/>
  </w:num>
  <w:num w:numId="15" w16cid:durableId="1188984438">
    <w:abstractNumId w:val="31"/>
  </w:num>
  <w:num w:numId="16" w16cid:durableId="608468157">
    <w:abstractNumId w:val="27"/>
  </w:num>
  <w:num w:numId="17" w16cid:durableId="94642742">
    <w:abstractNumId w:val="15"/>
  </w:num>
  <w:num w:numId="18" w16cid:durableId="2113629070">
    <w:abstractNumId w:val="21"/>
  </w:num>
  <w:num w:numId="19" w16cid:durableId="1731542118">
    <w:abstractNumId w:val="41"/>
  </w:num>
  <w:num w:numId="20" w16cid:durableId="1353871470">
    <w:abstractNumId w:val="34"/>
  </w:num>
  <w:num w:numId="21" w16cid:durableId="581765596">
    <w:abstractNumId w:val="39"/>
  </w:num>
  <w:num w:numId="22" w16cid:durableId="1982728639">
    <w:abstractNumId w:val="30"/>
  </w:num>
  <w:num w:numId="23" w16cid:durableId="1533031837">
    <w:abstractNumId w:val="13"/>
  </w:num>
  <w:num w:numId="24" w16cid:durableId="109476831">
    <w:abstractNumId w:val="9"/>
  </w:num>
  <w:num w:numId="25" w16cid:durableId="2121677561">
    <w:abstractNumId w:val="19"/>
  </w:num>
  <w:num w:numId="26" w16cid:durableId="1853567024">
    <w:abstractNumId w:val="36"/>
  </w:num>
  <w:num w:numId="27" w16cid:durableId="1692220144">
    <w:abstractNumId w:val="17"/>
  </w:num>
  <w:num w:numId="28" w16cid:durableId="822500823">
    <w:abstractNumId w:val="12"/>
  </w:num>
  <w:num w:numId="29" w16cid:durableId="718434830">
    <w:abstractNumId w:val="23"/>
  </w:num>
  <w:num w:numId="30" w16cid:durableId="1372922163">
    <w:abstractNumId w:val="32"/>
  </w:num>
  <w:num w:numId="31" w16cid:durableId="1361204875">
    <w:abstractNumId w:val="29"/>
  </w:num>
  <w:num w:numId="32" w16cid:durableId="1664813520">
    <w:abstractNumId w:val="33"/>
  </w:num>
  <w:num w:numId="33" w16cid:durableId="208535730">
    <w:abstractNumId w:val="18"/>
  </w:num>
  <w:num w:numId="34" w16cid:durableId="295962268">
    <w:abstractNumId w:val="37"/>
  </w:num>
  <w:num w:numId="35" w16cid:durableId="2006859591">
    <w:abstractNumId w:val="20"/>
  </w:num>
  <w:num w:numId="36" w16cid:durableId="1393036772">
    <w:abstractNumId w:val="24"/>
  </w:num>
  <w:num w:numId="37" w16cid:durableId="1469779917">
    <w:abstractNumId w:val="35"/>
  </w:num>
  <w:num w:numId="38" w16cid:durableId="81727743">
    <w:abstractNumId w:val="22"/>
  </w:num>
  <w:num w:numId="39" w16cid:durableId="1227297237">
    <w:abstractNumId w:val="16"/>
  </w:num>
  <w:num w:numId="40" w16cid:durableId="2127893764">
    <w:abstractNumId w:val="28"/>
  </w:num>
  <w:num w:numId="41" w16cid:durableId="728578760">
    <w:abstractNumId w:val="25"/>
  </w:num>
  <w:num w:numId="42" w16cid:durableId="188818363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A56"/>
    <w:rsid w:val="0006063C"/>
    <w:rsid w:val="00066A50"/>
    <w:rsid w:val="000B6733"/>
    <w:rsid w:val="000F2A17"/>
    <w:rsid w:val="00103DF0"/>
    <w:rsid w:val="0015074B"/>
    <w:rsid w:val="00260487"/>
    <w:rsid w:val="0026618C"/>
    <w:rsid w:val="0029639D"/>
    <w:rsid w:val="002A5FAB"/>
    <w:rsid w:val="002D1A3B"/>
    <w:rsid w:val="002D1D66"/>
    <w:rsid w:val="002D3135"/>
    <w:rsid w:val="00307C72"/>
    <w:rsid w:val="003212E7"/>
    <w:rsid w:val="00326F90"/>
    <w:rsid w:val="003356A1"/>
    <w:rsid w:val="003358C9"/>
    <w:rsid w:val="00401D5B"/>
    <w:rsid w:val="00433A39"/>
    <w:rsid w:val="00436A81"/>
    <w:rsid w:val="00557007"/>
    <w:rsid w:val="006A137C"/>
    <w:rsid w:val="00705965"/>
    <w:rsid w:val="00741A07"/>
    <w:rsid w:val="00766AC8"/>
    <w:rsid w:val="007773CC"/>
    <w:rsid w:val="00785FEC"/>
    <w:rsid w:val="007A24AF"/>
    <w:rsid w:val="00810D7B"/>
    <w:rsid w:val="00811016"/>
    <w:rsid w:val="0089365F"/>
    <w:rsid w:val="00894DAE"/>
    <w:rsid w:val="009C5CE6"/>
    <w:rsid w:val="009F0B31"/>
    <w:rsid w:val="00A26AB2"/>
    <w:rsid w:val="00A429C5"/>
    <w:rsid w:val="00A85DF5"/>
    <w:rsid w:val="00AA1D8D"/>
    <w:rsid w:val="00AD5669"/>
    <w:rsid w:val="00B14210"/>
    <w:rsid w:val="00B47730"/>
    <w:rsid w:val="00BD058C"/>
    <w:rsid w:val="00BE54ED"/>
    <w:rsid w:val="00C168D9"/>
    <w:rsid w:val="00C27F17"/>
    <w:rsid w:val="00CB0664"/>
    <w:rsid w:val="00D12808"/>
    <w:rsid w:val="00D55C77"/>
    <w:rsid w:val="00D611EC"/>
    <w:rsid w:val="00DE6AF8"/>
    <w:rsid w:val="00DF5868"/>
    <w:rsid w:val="00E12601"/>
    <w:rsid w:val="00E21D92"/>
    <w:rsid w:val="00E325D4"/>
    <w:rsid w:val="00E373A1"/>
    <w:rsid w:val="00E55AB5"/>
    <w:rsid w:val="00EE364E"/>
    <w:rsid w:val="00F64592"/>
    <w:rsid w:val="00FA60D1"/>
    <w:rsid w:val="00FB58E6"/>
    <w:rsid w:val="00FC693F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8A464"/>
  <w14:defaultImageDpi w14:val="330"/>
  <w15:docId w15:val="{FAFCDA40-436E-4941-A767-DB9D544B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773CC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E5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6A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python.org/?utm_source=chatgpt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.mysql.com/doc/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lotly.com/python/plotly-express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andas.pydata.org/?utm_source=chatgpt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streamlit.io/?utm_source=chatgpt.com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27</Pages>
  <Words>3647</Words>
  <Characters>20792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nidhi ramdas</cp:lastModifiedBy>
  <cp:revision>13</cp:revision>
  <dcterms:created xsi:type="dcterms:W3CDTF">2025-08-27T07:56:00Z</dcterms:created>
  <dcterms:modified xsi:type="dcterms:W3CDTF">2025-09-03T08:40:00Z</dcterms:modified>
  <cp:category/>
</cp:coreProperties>
</file>